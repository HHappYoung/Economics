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金融经济学20230915.m4a</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移动市场提供一个非常有效的这样一个金融市场的定价。那么这里面金融市场它的职能或者说它可能里面有对不对？那么但是我们这个地方也需要提出来一点。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四个过程当中，同样我们借鉴刚才的这种工具和金融产品，它的这样一个为什么外生性，那么我们也越来越发现，其实并不是所有地方都能进入市场，并不是所有地方都能形成市场，所以我们不能说金融对跨境资源的配置是通过市场来实现的，也可以达到我们承认金融市场在跨境资产分配过程当中起到了非常重要的作用，比如说股票市场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2014年底当中起着非常重要的作用，但是你会发现有大量的金融活动，其实他的历史不是这么个形式来实现，我们有大量的地方知道我都能认识。举个很简单的例子，比如说他可以创业为一，我知道我们这个空间开始。</w:t>
      </w:r>
    </w:p>
    <w:p>
      <w:pPr>
        <w:spacing w:before="240" w:after="240"/>
        <w:rPr>
          <w:rFonts w:ascii="宋体" w:eastAsia="宋体" w:hAnsi="宋体" w:cs="宋体"/>
          <w:sz w:val="24"/>
          <w:szCs w:val="24"/>
        </w:rPr>
      </w:pPr>
      <w:r>
        <w:rPr>
          <w:rFonts w:ascii="宋体" w:eastAsia="宋体" w:hAnsi="宋体" w:cs="宋体"/>
        </w:rPr>
        <w:t>说话人2 01:24</w:t>
      </w:r>
      <w:r>
        <w:rPr>
          <w:rFonts w:ascii="宋体" w:eastAsia="宋体" w:hAnsi="宋体" w:cs="宋体"/>
        </w:rPr>
        <w:br/>
      </w:r>
      <w:r>
        <w:rPr>
          <w:rFonts w:ascii="宋体" w:eastAsia="宋体" w:hAnsi="宋体" w:cs="宋体"/>
        </w:rPr>
        <w:t>这个行业不断。</w:t>
      </w:r>
    </w:p>
    <w:p>
      <w:pPr>
        <w:spacing w:before="240" w:after="240"/>
        <w:rPr>
          <w:rFonts w:ascii="宋体" w:eastAsia="宋体" w:hAnsi="宋体" w:cs="宋体"/>
          <w:sz w:val="24"/>
          <w:szCs w:val="24"/>
        </w:rPr>
      </w:pPr>
      <w:r>
        <w:rPr>
          <w:rFonts w:ascii="宋体" w:eastAsia="宋体" w:hAnsi="宋体" w:cs="宋体"/>
        </w:rPr>
        <w:t>说话人1 01:27</w:t>
      </w:r>
      <w:r>
        <w:rPr>
          <w:rFonts w:ascii="宋体" w:eastAsia="宋体" w:hAnsi="宋体" w:cs="宋体"/>
        </w:rPr>
        <w:br/>
      </w:r>
      <w:r>
        <w:rPr>
          <w:rFonts w:ascii="宋体" w:eastAsia="宋体" w:hAnsi="宋体" w:cs="宋体"/>
        </w:rPr>
        <w:t>然后跟养老金，然后你要钱，你要什么照片，恐怕你现在要思考的情况，是不是对不对？你们可能一开始干什么可能都一样，一起拿着什么，可能宿舍里面几个单位是不是？对，很值得你会发现，大家会发现我很多都没有变化，公司一开始怎么搞起来，然后我们工作的评分是不是你是多少钱，他是多少钱，你占多少，它占多少，然后怎么样，我们要纳入这个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大家注意一下，你这样的情况我们永远不知道，如果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没有什么市场，我们有大量的销售，他们不断的市场回来，太多是用到，比如说我们当时就这样例子对不对？大部分也看不通，不是的，是吗？这不容易是吧？老人你刚好他坐在旁边，别人能让我吃饭，规模市场的，所以从这意义上来看，我们说这个概念我们就要建立起来，现在很多情况之下，市场也是天生的，有的人做什么事情。</w:t>
      </w:r>
    </w:p>
    <w:p>
      <w:pPr>
        <w:spacing w:before="240" w:after="240"/>
        <w:rPr>
          <w:rFonts w:ascii="宋体" w:eastAsia="宋体" w:hAnsi="宋体" w:cs="宋体"/>
          <w:sz w:val="24"/>
          <w:szCs w:val="24"/>
        </w:rPr>
      </w:pPr>
      <w:r>
        <w:rPr>
          <w:rFonts w:ascii="宋体" w:eastAsia="宋体" w:hAnsi="宋体" w:cs="宋体"/>
        </w:rPr>
        <w:t>说话人2 02:51</w:t>
      </w:r>
      <w:r>
        <w:rPr>
          <w:rFonts w:ascii="宋体" w:eastAsia="宋体" w:hAnsi="宋体" w:cs="宋体"/>
        </w:rPr>
        <w:br/>
      </w:r>
      <w:r>
        <w:rPr>
          <w:rFonts w:ascii="宋体" w:eastAsia="宋体" w:hAnsi="宋体" w:cs="宋体"/>
        </w:rPr>
        <w:t>也做过。</w:t>
      </w:r>
    </w:p>
    <w:p>
      <w:pPr>
        <w:spacing w:before="240" w:after="240"/>
        <w:rPr>
          <w:rFonts w:ascii="宋体" w:eastAsia="宋体" w:hAnsi="宋体" w:cs="宋体"/>
          <w:sz w:val="24"/>
          <w:szCs w:val="24"/>
        </w:rPr>
      </w:pPr>
      <w:r>
        <w:rPr>
          <w:rFonts w:ascii="宋体" w:eastAsia="宋体" w:hAnsi="宋体" w:cs="宋体"/>
        </w:rPr>
        <w:t>说话人1 02:54</w:t>
      </w:r>
      <w:r>
        <w:rPr>
          <w:rFonts w:ascii="宋体" w:eastAsia="宋体" w:hAnsi="宋体" w:cs="宋体"/>
        </w:rPr>
        <w:br/>
      </w:r>
      <w:r>
        <w:rPr>
          <w:rFonts w:ascii="宋体" w:eastAsia="宋体" w:hAnsi="宋体" w:cs="宋体"/>
        </w:rPr>
        <w:t>有关系，有的照顾自己，我们大家可以发现也就是那么多地方，你会发现好多东西没有什么，所以从这个上来看，这个基础这样的，第二是什么？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进入市场也是很成长的。</w:t>
      </w:r>
    </w:p>
    <w:p>
      <w:pPr>
        <w:spacing w:before="240" w:after="240"/>
        <w:rPr>
          <w:rFonts w:ascii="宋体" w:eastAsia="宋体" w:hAnsi="宋体" w:cs="宋体"/>
          <w:sz w:val="24"/>
          <w:szCs w:val="24"/>
        </w:rPr>
      </w:pPr>
      <w:r>
        <w:rPr>
          <w:rFonts w:ascii="宋体" w:eastAsia="宋体" w:hAnsi="宋体" w:cs="宋体"/>
        </w:rPr>
        <w:t>说话人3 03:13</w:t>
      </w:r>
      <w:r>
        <w:rPr>
          <w:rFonts w:ascii="宋体" w:eastAsia="宋体" w:hAnsi="宋体" w:cs="宋体"/>
        </w:rPr>
        <w:br/>
      </w:r>
      <w:r>
        <w:rPr>
          <w:rFonts w:ascii="宋体" w:eastAsia="宋体" w:hAnsi="宋体" w:cs="宋体"/>
        </w:rPr>
        <w:t>好快。</w:t>
      </w:r>
    </w:p>
    <w:p>
      <w:pPr>
        <w:spacing w:before="240" w:after="240"/>
        <w:rPr>
          <w:rFonts w:ascii="宋体" w:eastAsia="宋体" w:hAnsi="宋体" w:cs="宋体"/>
          <w:sz w:val="24"/>
          <w:szCs w:val="24"/>
        </w:rPr>
      </w:pPr>
      <w:r>
        <w:rPr>
          <w:rFonts w:ascii="宋体" w:eastAsia="宋体" w:hAnsi="宋体" w:cs="宋体"/>
        </w:rPr>
        <w:t>说话人1 03:15</w:t>
      </w:r>
      <w:r>
        <w:rPr>
          <w:rFonts w:ascii="宋体" w:eastAsia="宋体" w:hAnsi="宋体" w:cs="宋体"/>
        </w:rPr>
        <w:br/>
      </w:r>
      <w:r>
        <w:rPr>
          <w:rFonts w:ascii="宋体" w:eastAsia="宋体" w:hAnsi="宋体" w:cs="宋体"/>
        </w:rPr>
        <w:t>市场本身可以问题，更不是所有的金融工作类型的市场，有大量的金融活动是协助不了市场，对不对？形成的关系，所以说从这个意义上来讲，虽然我们定点讲究，但是我必须要提的一点是什么？我们大量的集中。</w:t>
      </w:r>
    </w:p>
    <w:p>
      <w:pPr>
        <w:spacing w:before="240" w:after="240"/>
        <w:rPr>
          <w:rFonts w:ascii="宋体" w:eastAsia="宋体" w:hAnsi="宋体" w:cs="宋体"/>
          <w:sz w:val="24"/>
          <w:szCs w:val="24"/>
        </w:rPr>
      </w:pPr>
      <w:r>
        <w:rPr>
          <w:rFonts w:ascii="宋体" w:eastAsia="宋体" w:hAnsi="宋体" w:cs="宋体"/>
        </w:rPr>
        <w:t>说话人2 03:37</w:t>
      </w:r>
      <w:r>
        <w:rPr>
          <w:rFonts w:ascii="宋体" w:eastAsia="宋体" w:hAnsi="宋体" w:cs="宋体"/>
        </w:rPr>
        <w:br/>
      </w:r>
      <w:r>
        <w:rPr>
          <w:rFonts w:ascii="宋体" w:eastAsia="宋体" w:hAnsi="宋体" w:cs="宋体"/>
        </w:rPr>
        <w:t>东西不是通过市场出现。</w:t>
      </w:r>
    </w:p>
    <w:p>
      <w:pPr>
        <w:spacing w:before="240" w:after="240"/>
        <w:rPr>
          <w:rFonts w:ascii="宋体" w:eastAsia="宋体" w:hAnsi="宋体" w:cs="宋体"/>
          <w:sz w:val="24"/>
          <w:szCs w:val="24"/>
        </w:rPr>
      </w:pPr>
      <w:r>
        <w:rPr>
          <w:rFonts w:ascii="宋体" w:eastAsia="宋体" w:hAnsi="宋体" w:cs="宋体"/>
        </w:rPr>
        <w:t>说话人1 03:39</w:t>
      </w:r>
      <w:r>
        <w:rPr>
          <w:rFonts w:ascii="宋体" w:eastAsia="宋体" w:hAnsi="宋体" w:cs="宋体"/>
        </w:rPr>
        <w:br/>
      </w:r>
      <w:r>
        <w:rPr>
          <w:rFonts w:ascii="宋体" w:eastAsia="宋体" w:hAnsi="宋体" w:cs="宋体"/>
        </w:rPr>
        <w:t>在这件事上也是为什么，但是我们的学生都有地方的时候，你们会发现什么？你们觉得所有的地方都不去想金融市场的成员，我告诉你国有的市场，然后经济学院这个市场我也是更加活跃。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从前面我们朝阳对这一来说我们也还很好，其实我们觉得所有的地方都是家庭。</w:t>
      </w:r>
    </w:p>
    <w:p>
      <w:pPr>
        <w:spacing w:before="240" w:after="240"/>
        <w:rPr>
          <w:rFonts w:ascii="宋体" w:eastAsia="宋体" w:hAnsi="宋体" w:cs="宋体"/>
          <w:sz w:val="24"/>
          <w:szCs w:val="24"/>
        </w:rPr>
      </w:pPr>
      <w:r>
        <w:rPr>
          <w:rFonts w:ascii="宋体" w:eastAsia="宋体" w:hAnsi="宋体" w:cs="宋体"/>
        </w:rPr>
        <w:t>说话人3 04:07</w:t>
      </w:r>
      <w:r>
        <w:rPr>
          <w:rFonts w:ascii="宋体" w:eastAsia="宋体" w:hAnsi="宋体" w:cs="宋体"/>
        </w:rPr>
        <w:br/>
      </w:r>
      <w:r>
        <w:rPr>
          <w:rFonts w:ascii="宋体" w:eastAsia="宋体" w:hAnsi="宋体" w:cs="宋体"/>
        </w:rPr>
        <w:t>谁知。</w:t>
      </w:r>
    </w:p>
    <w:p>
      <w:pPr>
        <w:spacing w:before="240" w:after="240"/>
        <w:rPr>
          <w:rFonts w:ascii="宋体" w:eastAsia="宋体" w:hAnsi="宋体" w:cs="宋体"/>
          <w:sz w:val="24"/>
          <w:szCs w:val="24"/>
        </w:rPr>
      </w:pPr>
      <w:r>
        <w:rPr>
          <w:rFonts w:ascii="宋体" w:eastAsia="宋体" w:hAnsi="宋体" w:cs="宋体"/>
        </w:rPr>
        <w:t>说话人1 04:12</w:t>
      </w:r>
      <w:r>
        <w:rPr>
          <w:rFonts w:ascii="宋体" w:eastAsia="宋体" w:hAnsi="宋体" w:cs="宋体"/>
        </w:rPr>
        <w:br/>
      </w:r>
      <w:r>
        <w:rPr>
          <w:rFonts w:ascii="宋体" w:eastAsia="宋体" w:hAnsi="宋体" w:cs="宋体"/>
        </w:rPr>
        <w:t>但事实上从来没有说就这样是吧？也就是说叫什么？叫位置，通过这个地方以及内部它产生这个东西，有人感受出来有人出来，听懂意思吗？这里面有大量的这种号码，它是非常时期，我们不能说所有的发生这样病人都是这种措施，不是的，大部分都是好，那么这就是我们所讲的第五个方面好不好？你只要从学生上去，这些东西都没事的话，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你在初学金融的时候，产品之外增长市场之外的一定都是这样，觉得地方水流越深，水平越高，这个问题可以发给你，这些东西都是很严重的，这些东西怎么样？对。你学的学生你的东西一定不一样是吧？一开始你也只能是我也不能有可能去了解关于技术产品市场产生团队的距离不可能是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访谈工作的时候是两个，第五个构成，第六个构成也就是最后一个就是这样。第二部分，那么为什么会产生金融监管？为什么会产生金融监管？那么咱们金融界的原因大家有遇到过很多，那么其中一个很重要的原因我们经常会提到的，关于比如说到什么原因，我们也照明他金融借款的原因太多了，没有这么多时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其中很重要的原因，比如说是普通的外卖，对。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比如说社交有心脏的问题等等困难，对吧？比如说我们以户外部门为例，是不是？那么为什么会有这种监管？这个过程当中为什么最后一个我们发表的是金融贷款？这是由于我们金融活动可能会户外不行，什么叫户外不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举个最简单的例子，比如说对吧？我们会发现比如说我们讲美国次贷危机，是不是这是很典型的4万用户的一个例子，对不对？比如说一家银行是吧？那么他可能会怎么样？你不具备这样一个方，只要在我们做题上都要有的这样一些业主来提供这样一个信贷服务，对不对？不断这么做，那么不断这么做的结果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也可能对一家银行而言，他可能怎么样？我可以没有问题，我一家银行做没有问题，是不是？你们风险有可能大一些对吧？你的产品可能会少一些，而且你的银行的盈利可能会多一些，但是如果说假如你没有来自于金融监管部门的监管的话，这就导致什么？有可能会演化成怎么样？如果说你这个案子能过，然后你不知道这事儿倒也好，但是如果其他银行也跟着他们运作，那就进入到怎么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金融系统金融体系的这一块，或者比如说一家银行这么做，那么结果怎么样为好，或者说导致整个银行体系。</w:t>
      </w:r>
    </w:p>
    <w:p>
      <w:pPr>
        <w:spacing w:before="240" w:after="240"/>
        <w:rPr>
          <w:rFonts w:ascii="宋体" w:eastAsia="宋体" w:hAnsi="宋体" w:cs="宋体"/>
          <w:sz w:val="24"/>
          <w:szCs w:val="24"/>
        </w:rPr>
      </w:pPr>
      <w:r>
        <w:rPr>
          <w:rFonts w:ascii="宋体" w:eastAsia="宋体" w:hAnsi="宋体" w:cs="宋体"/>
        </w:rPr>
        <w:t>说话人2 07:48</w:t>
      </w:r>
      <w:r>
        <w:rPr>
          <w:rFonts w:ascii="宋体" w:eastAsia="宋体" w:hAnsi="宋体" w:cs="宋体"/>
        </w:rPr>
        <w:br/>
      </w:r>
      <w:r>
        <w:rPr>
          <w:rFonts w:ascii="宋体" w:eastAsia="宋体" w:hAnsi="宋体" w:cs="宋体"/>
        </w:rPr>
        <w:t>这是什么？</w:t>
      </w:r>
    </w:p>
    <w:p>
      <w:pPr>
        <w:spacing w:before="240" w:after="240"/>
        <w:rPr>
          <w:rFonts w:ascii="宋体" w:eastAsia="宋体" w:hAnsi="宋体" w:cs="宋体"/>
          <w:sz w:val="24"/>
          <w:szCs w:val="24"/>
        </w:rPr>
      </w:pPr>
      <w:r>
        <w:rPr>
          <w:rFonts w:ascii="宋体" w:eastAsia="宋体" w:hAnsi="宋体" w:cs="宋体"/>
        </w:rPr>
        <w:t>说话人1 07:50</w:t>
      </w:r>
      <w:r>
        <w:rPr>
          <w:rFonts w:ascii="宋体" w:eastAsia="宋体" w:hAnsi="宋体" w:cs="宋体"/>
        </w:rPr>
        <w:br/>
      </w:r>
      <w:r>
        <w:rPr>
          <w:rFonts w:ascii="宋体" w:eastAsia="宋体" w:hAnsi="宋体" w:cs="宋体"/>
        </w:rPr>
        <w:t>对不对？那么这就是一个所谓的这种要用负责以外的事情是吧？那么对整个经济也好，金融也好产生一个不利的影响，这是既然我们应该有的情况，对不对是吧？比如说我们这个地方很多市场很多点，就是说是吧？还有什么信用问题对吧？比如说我们举个最简单的例子，我们前一个加强内容问题，这个就是在新的问题，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男人不仅中医疗，我们对很多公司都是这样，当然一般人不是上市公司，对吧？那么他作为一个什么虚假儿童服务，对不对？他融资他们同一个我们底层的资产，或者说我们项目最后一发现怎么样？对，不能让我们这个同学刚才说他某个处长公司这个不能干什么？对他而且对不对？然后他们前一天然后怎么样大家都消失了，你要不要产品？对不对？这个绝不会说依赖于他们，也不知道你们宿舍的人，你们也不要担心他的意思。</w:t>
      </w:r>
    </w:p>
    <w:p>
      <w:pPr>
        <w:spacing w:before="240" w:after="240"/>
        <w:rPr>
          <w:rFonts w:ascii="宋体" w:eastAsia="宋体" w:hAnsi="宋体" w:cs="宋体"/>
          <w:sz w:val="24"/>
          <w:szCs w:val="24"/>
        </w:rPr>
      </w:pPr>
      <w:r>
        <w:rPr>
          <w:rFonts w:ascii="宋体" w:eastAsia="宋体" w:hAnsi="宋体" w:cs="宋体"/>
        </w:rPr>
        <w:t>说话人2 08:58</w:t>
      </w:r>
      <w:r>
        <w:rPr>
          <w:rFonts w:ascii="宋体" w:eastAsia="宋体" w:hAnsi="宋体" w:cs="宋体"/>
        </w:rPr>
        <w:br/>
      </w:r>
      <w:r>
        <w:rPr>
          <w:rFonts w:ascii="宋体" w:eastAsia="宋体" w:hAnsi="宋体" w:cs="宋体"/>
        </w:rPr>
        <w:t>是。</w:t>
      </w:r>
    </w:p>
    <w:p>
      <w:pPr>
        <w:spacing w:before="240" w:after="240"/>
        <w:rPr>
          <w:rFonts w:ascii="宋体" w:eastAsia="宋体" w:hAnsi="宋体" w:cs="宋体"/>
          <w:sz w:val="24"/>
          <w:szCs w:val="24"/>
        </w:rPr>
      </w:pPr>
      <w:r>
        <w:rPr>
          <w:rFonts w:ascii="宋体" w:eastAsia="宋体" w:hAnsi="宋体" w:cs="宋体"/>
        </w:rPr>
        <w:t>说话人1 08:59</w:t>
      </w:r>
      <w:r>
        <w:rPr>
          <w:rFonts w:ascii="宋体" w:eastAsia="宋体" w:hAnsi="宋体" w:cs="宋体"/>
        </w:rPr>
        <w:br/>
      </w:r>
      <w:r>
        <w:rPr>
          <w:rFonts w:ascii="宋体" w:eastAsia="宋体" w:hAnsi="宋体" w:cs="宋体"/>
        </w:rPr>
        <w:t>但当然肯定是有问题，不需要这个概念。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另外一方面等等方面原因我就不多说了，我们作为这次合同以后，我们来看一下金融价格主要保证内容，计划一下好不好？今天我们就这样讲好，谢谢。</w:t>
      </w:r>
    </w:p>
    <w:p>
      <w:pPr>
        <w:spacing w:before="240" w:after="240"/>
        <w:rPr>
          <w:rFonts w:ascii="宋体" w:eastAsia="宋体" w:hAnsi="宋体" w:cs="宋体"/>
          <w:sz w:val="24"/>
          <w:szCs w:val="24"/>
        </w:rPr>
      </w:pPr>
      <w:r>
        <w:rPr>
          <w:rFonts w:ascii="宋体" w:eastAsia="宋体" w:hAnsi="宋体" w:cs="宋体"/>
        </w:rPr>
        <w:t>说话人2 09:16</w:t>
      </w:r>
      <w:r>
        <w:rPr>
          <w:rFonts w:ascii="宋体" w:eastAsia="宋体" w:hAnsi="宋体" w:cs="宋体"/>
        </w:rPr>
        <w:br/>
      </w:r>
      <w:r>
        <w:rPr>
          <w:rFonts w:ascii="宋体" w:eastAsia="宋体" w:hAnsi="宋体" w:cs="宋体"/>
        </w:rPr>
        <w:t>来好好。谁知谁知这就是我们的意义的讲话。希望没有问题，上次确定了完全就年轻这个会谁知数据，然后慢慢都不愿意吗？他们连累指导吗？包括谁知可以吗？谁知。</w:t>
      </w:r>
    </w:p>
    <w:p>
      <w:pPr>
        <w:spacing w:before="240" w:after="240"/>
        <w:rPr>
          <w:rFonts w:ascii="宋体" w:eastAsia="宋体" w:hAnsi="宋体" w:cs="宋体"/>
          <w:sz w:val="24"/>
          <w:szCs w:val="24"/>
        </w:rPr>
      </w:pPr>
      <w:r>
        <w:rPr>
          <w:rFonts w:ascii="宋体" w:eastAsia="宋体" w:hAnsi="宋体" w:cs="宋体"/>
        </w:rPr>
        <w:t>说话人4 10:17</w:t>
      </w:r>
      <w:r>
        <w:rPr>
          <w:rFonts w:ascii="宋体" w:eastAsia="宋体" w:hAnsi="宋体" w:cs="宋体"/>
        </w:rPr>
        <w:br/>
      </w:r>
      <w:r>
        <w:rPr>
          <w:rFonts w:ascii="宋体" w:eastAsia="宋体" w:hAnsi="宋体" w:cs="宋体"/>
        </w:rPr>
        <w:t>非常谢谢。</w:t>
      </w:r>
    </w:p>
    <w:p>
      <w:pPr>
        <w:spacing w:before="240" w:after="240"/>
        <w:rPr>
          <w:rFonts w:ascii="宋体" w:eastAsia="宋体" w:hAnsi="宋体" w:cs="宋体"/>
          <w:sz w:val="24"/>
          <w:szCs w:val="24"/>
        </w:rPr>
      </w:pPr>
      <w:r>
        <w:rPr>
          <w:rFonts w:ascii="宋体" w:eastAsia="宋体" w:hAnsi="宋体" w:cs="宋体"/>
        </w:rPr>
        <w:t>说话人2 10:21</w:t>
      </w:r>
      <w:r>
        <w:rPr>
          <w:rFonts w:ascii="宋体" w:eastAsia="宋体" w:hAnsi="宋体" w:cs="宋体"/>
        </w:rPr>
        <w:br/>
      </w:r>
      <w:r>
        <w:rPr>
          <w:rFonts w:ascii="宋体" w:eastAsia="宋体" w:hAnsi="宋体" w:cs="宋体"/>
        </w:rPr>
        <w:t>谁知我也没电了。谢谢，谁知针对这个方案没有问题你不要搞了，你说你的意思。北京华为威大学说很多好了，20 6 12，谁知谁知谁知创业的要求我相信是怎么的。谁知你开始看看我的意思，谁知数据数据好好谁知的。刚才我们来说对一个好好谢谢，谁知。谁知30以后是谁知还有之后过来了，知道二号。我希望你也可以做一点，不应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是我看如果你们的话题的决定，睡觉的没有数据管理，我的工作谢谢，但是您这个是企业能够谁知他们其实这个过程我们点点谁知，谁知的情况，谁知的现场的谁知点公司如果谁知，然后我们再见。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谁知谁知谁知数据行的的，你们就不会约束。我说怎么样这个人讲的地方，谁知谁知方面还是谁知都是明天的东西。技术谁知本来这两个问题的一个当时说的是吧，我们管理企业的和谐数据。</w:t>
      </w:r>
    </w:p>
    <w:p>
      <w:pPr>
        <w:spacing w:before="240" w:after="240"/>
        <w:rPr>
          <w:rFonts w:ascii="宋体" w:eastAsia="宋体" w:hAnsi="宋体" w:cs="宋体"/>
          <w:sz w:val="24"/>
          <w:szCs w:val="24"/>
        </w:rPr>
      </w:pPr>
      <w:r>
        <w:rPr>
          <w:rFonts w:ascii="宋体" w:eastAsia="宋体" w:hAnsi="宋体" w:cs="宋体"/>
        </w:rPr>
        <w:t>说话人4 14:04</w:t>
      </w:r>
      <w:r>
        <w:rPr>
          <w:rFonts w:ascii="宋体" w:eastAsia="宋体" w:hAnsi="宋体" w:cs="宋体"/>
        </w:rPr>
        <w:br/>
      </w:r>
      <w:r>
        <w:rPr>
          <w:rFonts w:ascii="宋体" w:eastAsia="宋体" w:hAnsi="宋体" w:cs="宋体"/>
        </w:rPr>
        <w:t>直接上把我觉得我们也有点数据了。</w:t>
      </w:r>
    </w:p>
    <w:p>
      <w:pPr>
        <w:spacing w:before="240" w:after="240"/>
        <w:rPr>
          <w:rFonts w:ascii="宋体" w:eastAsia="宋体" w:hAnsi="宋体" w:cs="宋体"/>
          <w:sz w:val="24"/>
          <w:szCs w:val="24"/>
        </w:rPr>
      </w:pPr>
      <w:r>
        <w:rPr>
          <w:rFonts w:ascii="宋体" w:eastAsia="宋体" w:hAnsi="宋体" w:cs="宋体"/>
        </w:rPr>
        <w:t>说话人2 14:10</w:t>
      </w:r>
      <w:r>
        <w:rPr>
          <w:rFonts w:ascii="宋体" w:eastAsia="宋体" w:hAnsi="宋体" w:cs="宋体"/>
        </w:rPr>
        <w:br/>
      </w:r>
      <w:r>
        <w:rPr>
          <w:rFonts w:ascii="宋体" w:eastAsia="宋体" w:hAnsi="宋体" w:cs="宋体"/>
        </w:rPr>
        <w:t>谁知到不能正常，谁知然后咱们这个企业就是一样的。谁知他有意识就不能说中国的问题，包括我们的市场有没有这种你看我说的事情，他们这种信息密码，谁知。</w:t>
      </w:r>
    </w:p>
    <w:p>
      <w:pPr>
        <w:spacing w:before="240" w:after="240"/>
        <w:rPr>
          <w:rFonts w:ascii="宋体" w:eastAsia="宋体" w:hAnsi="宋体" w:cs="宋体"/>
          <w:sz w:val="24"/>
          <w:szCs w:val="24"/>
        </w:rPr>
      </w:pPr>
      <w:r>
        <w:rPr>
          <w:rFonts w:ascii="宋体" w:eastAsia="宋体" w:hAnsi="宋体" w:cs="宋体"/>
        </w:rPr>
        <w:t>说话人1 14:30</w:t>
      </w:r>
      <w:r>
        <w:rPr>
          <w:rFonts w:ascii="宋体" w:eastAsia="宋体" w:hAnsi="宋体" w:cs="宋体"/>
        </w:rPr>
        <w:br/>
      </w:r>
      <w:r>
        <w:rPr>
          <w:rFonts w:ascii="宋体" w:eastAsia="宋体" w:hAnsi="宋体" w:cs="宋体"/>
        </w:rPr>
        <w:t>谁知。</w:t>
      </w:r>
    </w:p>
    <w:p>
      <w:pPr>
        <w:spacing w:before="240" w:after="240"/>
        <w:rPr>
          <w:rFonts w:ascii="宋体" w:eastAsia="宋体" w:hAnsi="宋体" w:cs="宋体"/>
          <w:sz w:val="24"/>
          <w:szCs w:val="24"/>
        </w:rPr>
      </w:pPr>
      <w:r>
        <w:rPr>
          <w:rFonts w:ascii="宋体" w:eastAsia="宋体" w:hAnsi="宋体" w:cs="宋体"/>
        </w:rPr>
        <w:t>说话人5 14:35</w:t>
      </w:r>
      <w:r>
        <w:rPr>
          <w:rFonts w:ascii="宋体" w:eastAsia="宋体" w:hAnsi="宋体" w:cs="宋体"/>
        </w:rPr>
        <w:br/>
      </w:r>
      <w:r>
        <w:rPr>
          <w:rFonts w:ascii="宋体" w:eastAsia="宋体" w:hAnsi="宋体" w:cs="宋体"/>
        </w:rPr>
        <w:t>是从420秒。</w:t>
      </w:r>
    </w:p>
    <w:p>
      <w:pPr>
        <w:spacing w:before="240" w:after="240"/>
        <w:rPr>
          <w:rFonts w:ascii="宋体" w:eastAsia="宋体" w:hAnsi="宋体" w:cs="宋体"/>
          <w:sz w:val="24"/>
          <w:szCs w:val="24"/>
        </w:rPr>
      </w:pPr>
      <w:r>
        <w:rPr>
          <w:rFonts w:ascii="宋体" w:eastAsia="宋体" w:hAnsi="宋体" w:cs="宋体"/>
        </w:rPr>
        <w:t>说话人2 14:36</w:t>
      </w:r>
      <w:r>
        <w:rPr>
          <w:rFonts w:ascii="宋体" w:eastAsia="宋体" w:hAnsi="宋体" w:cs="宋体"/>
        </w:rPr>
        <w:br/>
      </w:r>
      <w:r>
        <w:rPr>
          <w:rFonts w:ascii="宋体" w:eastAsia="宋体" w:hAnsi="宋体" w:cs="宋体"/>
        </w:rPr>
        <w:t>所以这是第二方面这个问题。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谁知对，不是这样子的，现在我们说这块不是说其他的增长20%，谁知为什么？</w:t>
      </w:r>
    </w:p>
    <w:p>
      <w:pPr>
        <w:spacing w:before="240" w:after="240"/>
        <w:rPr>
          <w:rFonts w:ascii="宋体" w:eastAsia="宋体" w:hAnsi="宋体" w:cs="宋体"/>
          <w:sz w:val="24"/>
          <w:szCs w:val="24"/>
        </w:rPr>
      </w:pPr>
      <w:r>
        <w:rPr>
          <w:rFonts w:ascii="宋体" w:eastAsia="宋体" w:hAnsi="宋体" w:cs="宋体"/>
        </w:rPr>
        <w:t>说话人1 14:53</w:t>
      </w:r>
      <w:r>
        <w:rPr>
          <w:rFonts w:ascii="宋体" w:eastAsia="宋体" w:hAnsi="宋体" w:cs="宋体"/>
        </w:rPr>
        <w:br/>
      </w:r>
      <w:r>
        <w:rPr>
          <w:rFonts w:ascii="宋体" w:eastAsia="宋体" w:hAnsi="宋体" w:cs="宋体"/>
        </w:rPr>
        <w:t>因为现在市场。</w:t>
      </w:r>
    </w:p>
    <w:p>
      <w:pPr>
        <w:spacing w:before="240" w:after="240"/>
        <w:rPr>
          <w:rFonts w:ascii="宋体" w:eastAsia="宋体" w:hAnsi="宋体" w:cs="宋体"/>
          <w:sz w:val="24"/>
          <w:szCs w:val="24"/>
        </w:rPr>
      </w:pPr>
      <w:r>
        <w:rPr>
          <w:rFonts w:ascii="宋体" w:eastAsia="宋体" w:hAnsi="宋体" w:cs="宋体"/>
        </w:rPr>
        <w:t>说话人2 14:56</w:t>
      </w:r>
      <w:r>
        <w:rPr>
          <w:rFonts w:ascii="宋体" w:eastAsia="宋体" w:hAnsi="宋体" w:cs="宋体"/>
        </w:rPr>
        <w:br/>
      </w:r>
      <w:r>
        <w:rPr>
          <w:rFonts w:ascii="宋体" w:eastAsia="宋体" w:hAnsi="宋体" w:cs="宋体"/>
        </w:rPr>
        <w:t>广告的钱对。</w:t>
      </w:r>
    </w:p>
    <w:p>
      <w:pPr>
        <w:spacing w:before="240" w:after="240"/>
        <w:rPr>
          <w:rFonts w:ascii="宋体" w:eastAsia="宋体" w:hAnsi="宋体" w:cs="宋体"/>
          <w:sz w:val="24"/>
          <w:szCs w:val="24"/>
        </w:rPr>
      </w:pPr>
      <w:r>
        <w:rPr>
          <w:rFonts w:ascii="宋体" w:eastAsia="宋体" w:hAnsi="宋体" w:cs="宋体"/>
        </w:rPr>
        <w:t>说话人1 15:01</w:t>
      </w:r>
      <w:r>
        <w:rPr>
          <w:rFonts w:ascii="宋体" w:eastAsia="宋体" w:hAnsi="宋体" w:cs="宋体"/>
        </w:rPr>
        <w:br/>
      </w:r>
      <w:r>
        <w:rPr>
          <w:rFonts w:ascii="宋体" w:eastAsia="宋体" w:hAnsi="宋体" w:cs="宋体"/>
        </w:rPr>
        <w:t>整个因为对上海这方面的。</w:t>
      </w:r>
    </w:p>
    <w:p>
      <w:pPr>
        <w:spacing w:before="240" w:after="240"/>
        <w:rPr>
          <w:rFonts w:ascii="宋体" w:eastAsia="宋体" w:hAnsi="宋体" w:cs="宋体"/>
          <w:sz w:val="24"/>
          <w:szCs w:val="24"/>
        </w:rPr>
      </w:pPr>
      <w:r>
        <w:rPr>
          <w:rFonts w:ascii="宋体" w:eastAsia="宋体" w:hAnsi="宋体" w:cs="宋体"/>
        </w:rPr>
        <w:t>说话人4 15:04</w:t>
      </w:r>
      <w:r>
        <w:rPr>
          <w:rFonts w:ascii="宋体" w:eastAsia="宋体" w:hAnsi="宋体" w:cs="宋体"/>
        </w:rPr>
        <w:br/>
      </w:r>
      <w:r>
        <w:rPr>
          <w:rFonts w:ascii="宋体" w:eastAsia="宋体" w:hAnsi="宋体" w:cs="宋体"/>
        </w:rPr>
        <w:t>重点房地产，谁知。</w:t>
      </w:r>
    </w:p>
    <w:p>
      <w:pPr>
        <w:spacing w:before="240" w:after="240"/>
        <w:rPr>
          <w:rFonts w:ascii="宋体" w:eastAsia="宋体" w:hAnsi="宋体" w:cs="宋体"/>
          <w:sz w:val="24"/>
          <w:szCs w:val="24"/>
        </w:rPr>
      </w:pPr>
      <w:r>
        <w:rPr>
          <w:rFonts w:ascii="宋体" w:eastAsia="宋体" w:hAnsi="宋体" w:cs="宋体"/>
        </w:rPr>
        <w:t>说话人1 15:07</w:t>
      </w:r>
      <w:r>
        <w:rPr>
          <w:rFonts w:ascii="宋体" w:eastAsia="宋体" w:hAnsi="宋体" w:cs="宋体"/>
        </w:rPr>
        <w:br/>
      </w:r>
      <w:r>
        <w:rPr>
          <w:rFonts w:ascii="宋体" w:eastAsia="宋体" w:hAnsi="宋体" w:cs="宋体"/>
        </w:rPr>
        <w:t>你看你针对。</w:t>
      </w:r>
    </w:p>
    <w:p>
      <w:pPr>
        <w:spacing w:before="240" w:after="240"/>
        <w:rPr>
          <w:rFonts w:ascii="宋体" w:eastAsia="宋体" w:hAnsi="宋体" w:cs="宋体"/>
          <w:sz w:val="24"/>
          <w:szCs w:val="24"/>
        </w:rPr>
      </w:pPr>
      <w:r>
        <w:rPr>
          <w:rFonts w:ascii="宋体" w:eastAsia="宋体" w:hAnsi="宋体" w:cs="宋体"/>
        </w:rPr>
        <w:t>说话人2 15:09</w:t>
      </w:r>
      <w:r>
        <w:rPr>
          <w:rFonts w:ascii="宋体" w:eastAsia="宋体" w:hAnsi="宋体" w:cs="宋体"/>
        </w:rPr>
        <w:br/>
      </w:r>
      <w:r>
        <w:rPr>
          <w:rFonts w:ascii="宋体" w:eastAsia="宋体" w:hAnsi="宋体" w:cs="宋体"/>
        </w:rPr>
        <w:t>上面的环境，今年合同吗他的企业合同预算，你看银行就是说一个激励的产品，我们也大力推动的扶贫工作的培训，这种参与的我们还是很注意安装。</w:t>
      </w:r>
    </w:p>
    <w:p>
      <w:pPr>
        <w:spacing w:before="240" w:after="240"/>
        <w:rPr>
          <w:rFonts w:ascii="宋体" w:eastAsia="宋体" w:hAnsi="宋体" w:cs="宋体"/>
          <w:sz w:val="24"/>
          <w:szCs w:val="24"/>
        </w:rPr>
      </w:pPr>
      <w:r>
        <w:rPr>
          <w:rFonts w:ascii="宋体" w:eastAsia="宋体" w:hAnsi="宋体" w:cs="宋体"/>
        </w:rPr>
        <w:t>说话人1 15:24</w:t>
      </w:r>
      <w:r>
        <w:rPr>
          <w:rFonts w:ascii="宋体" w:eastAsia="宋体" w:hAnsi="宋体" w:cs="宋体"/>
        </w:rPr>
        <w:br/>
      </w:r>
      <w:r>
        <w:rPr>
          <w:rFonts w:ascii="宋体" w:eastAsia="宋体" w:hAnsi="宋体" w:cs="宋体"/>
        </w:rPr>
        <w:t>比如说支持。</w:t>
      </w:r>
    </w:p>
    <w:p>
      <w:pPr>
        <w:spacing w:before="240" w:after="240"/>
        <w:rPr>
          <w:rFonts w:ascii="宋体" w:eastAsia="宋体" w:hAnsi="宋体" w:cs="宋体"/>
          <w:sz w:val="24"/>
          <w:szCs w:val="24"/>
        </w:rPr>
      </w:pPr>
      <w:r>
        <w:rPr>
          <w:rFonts w:ascii="宋体" w:eastAsia="宋体" w:hAnsi="宋体" w:cs="宋体"/>
        </w:rPr>
        <w:t>说话人2 15:26</w:t>
      </w:r>
      <w:r>
        <w:rPr>
          <w:rFonts w:ascii="宋体" w:eastAsia="宋体" w:hAnsi="宋体" w:cs="宋体"/>
        </w:rPr>
        <w:br/>
      </w:r>
      <w:r>
        <w:rPr>
          <w:rFonts w:ascii="宋体" w:eastAsia="宋体" w:hAnsi="宋体" w:cs="宋体"/>
        </w:rPr>
        <w:t>一下生命系统基本两个过程。</w:t>
      </w:r>
    </w:p>
    <w:p>
      <w:pPr>
        <w:spacing w:before="240" w:after="240"/>
        <w:rPr>
          <w:rFonts w:ascii="宋体" w:eastAsia="宋体" w:hAnsi="宋体" w:cs="宋体"/>
          <w:sz w:val="24"/>
          <w:szCs w:val="24"/>
        </w:rPr>
      </w:pPr>
      <w:r>
        <w:rPr>
          <w:rFonts w:ascii="宋体" w:eastAsia="宋体" w:hAnsi="宋体" w:cs="宋体"/>
        </w:rPr>
        <w:t>说话人1 15:30</w:t>
      </w:r>
      <w:r>
        <w:rPr>
          <w:rFonts w:ascii="宋体" w:eastAsia="宋体" w:hAnsi="宋体" w:cs="宋体"/>
        </w:rPr>
        <w:br/>
      </w:r>
      <w:r>
        <w:rPr>
          <w:rFonts w:ascii="宋体" w:eastAsia="宋体" w:hAnsi="宋体" w:cs="宋体"/>
        </w:rPr>
        <w:t>因为怎么进行行业的刚才说主要是你们已经不一样了，因为你操作也许是吧流畅民主给你当上他没问题。你看所以这个事儿并且有政策同意，他对。</w:t>
      </w:r>
    </w:p>
    <w:p>
      <w:pPr>
        <w:spacing w:before="240" w:after="240"/>
        <w:rPr>
          <w:rFonts w:ascii="宋体" w:eastAsia="宋体" w:hAnsi="宋体" w:cs="宋体"/>
          <w:sz w:val="24"/>
          <w:szCs w:val="24"/>
        </w:rPr>
      </w:pPr>
      <w:r>
        <w:rPr>
          <w:rFonts w:ascii="宋体" w:eastAsia="宋体" w:hAnsi="宋体" w:cs="宋体"/>
        </w:rPr>
        <w:t>说话人2 15:47</w:t>
      </w:r>
      <w:r>
        <w:rPr>
          <w:rFonts w:ascii="宋体" w:eastAsia="宋体" w:hAnsi="宋体" w:cs="宋体"/>
        </w:rPr>
        <w:br/>
      </w:r>
      <w:r>
        <w:rPr>
          <w:rFonts w:ascii="宋体" w:eastAsia="宋体" w:hAnsi="宋体" w:cs="宋体"/>
        </w:rPr>
        <w:t>你知道不是第一个二也的可以看了。</w:t>
      </w:r>
    </w:p>
    <w:p>
      <w:pPr>
        <w:spacing w:before="240" w:after="240"/>
        <w:rPr>
          <w:rFonts w:ascii="宋体" w:eastAsia="宋体" w:hAnsi="宋体" w:cs="宋体"/>
          <w:sz w:val="24"/>
          <w:szCs w:val="24"/>
        </w:rPr>
      </w:pPr>
      <w:r>
        <w:rPr>
          <w:rFonts w:ascii="宋体" w:eastAsia="宋体" w:hAnsi="宋体" w:cs="宋体"/>
        </w:rPr>
        <w:t>说话人1 15:55</w:t>
      </w:r>
      <w:r>
        <w:rPr>
          <w:rFonts w:ascii="宋体" w:eastAsia="宋体" w:hAnsi="宋体" w:cs="宋体"/>
        </w:rPr>
        <w:br/>
      </w:r>
      <w:r>
        <w:rPr>
          <w:rFonts w:ascii="宋体" w:eastAsia="宋体" w:hAnsi="宋体" w:cs="宋体"/>
        </w:rPr>
        <w:t>但是你看我们是行业协会，不是电子产品这个数据对吧？对市场的可以理解的。</w:t>
      </w:r>
    </w:p>
    <w:p>
      <w:pPr>
        <w:spacing w:before="240" w:after="240"/>
        <w:rPr>
          <w:rFonts w:ascii="宋体" w:eastAsia="宋体" w:hAnsi="宋体" w:cs="宋体"/>
          <w:sz w:val="24"/>
          <w:szCs w:val="24"/>
        </w:rPr>
      </w:pPr>
      <w:r>
        <w:rPr>
          <w:rFonts w:ascii="宋体" w:eastAsia="宋体" w:hAnsi="宋体" w:cs="宋体"/>
        </w:rPr>
        <w:t>说话人2 16:06</w:t>
      </w:r>
      <w:r>
        <w:rPr>
          <w:rFonts w:ascii="宋体" w:eastAsia="宋体" w:hAnsi="宋体" w:cs="宋体"/>
        </w:rPr>
        <w:br/>
      </w:r>
      <w:r>
        <w:rPr>
          <w:rFonts w:ascii="宋体" w:eastAsia="宋体" w:hAnsi="宋体" w:cs="宋体"/>
        </w:rPr>
        <w:t>你们。</w:t>
      </w:r>
    </w:p>
    <w:p>
      <w:pPr>
        <w:spacing w:before="240" w:after="240"/>
        <w:rPr>
          <w:rFonts w:ascii="宋体" w:eastAsia="宋体" w:hAnsi="宋体" w:cs="宋体"/>
          <w:sz w:val="24"/>
          <w:szCs w:val="24"/>
        </w:rPr>
      </w:pPr>
      <w:r>
        <w:rPr>
          <w:rFonts w:ascii="宋体" w:eastAsia="宋体" w:hAnsi="宋体" w:cs="宋体"/>
        </w:rPr>
        <w:t>说话人1 16:06</w:t>
      </w:r>
      <w:r>
        <w:rPr>
          <w:rFonts w:ascii="宋体" w:eastAsia="宋体" w:hAnsi="宋体" w:cs="宋体"/>
        </w:rPr>
        <w:br/>
      </w:r>
      <w:r>
        <w:rPr>
          <w:rFonts w:ascii="宋体" w:eastAsia="宋体" w:hAnsi="宋体" w:cs="宋体"/>
        </w:rPr>
        <w:t>不会上课吗？</w:t>
      </w:r>
    </w:p>
    <w:p>
      <w:pPr>
        <w:spacing w:before="240" w:after="240"/>
        <w:rPr>
          <w:rFonts w:ascii="宋体" w:eastAsia="宋体" w:hAnsi="宋体" w:cs="宋体"/>
          <w:sz w:val="24"/>
          <w:szCs w:val="24"/>
        </w:rPr>
      </w:pPr>
      <w:r>
        <w:rPr>
          <w:rFonts w:ascii="宋体" w:eastAsia="宋体" w:hAnsi="宋体" w:cs="宋体"/>
        </w:rPr>
        <w:t>说话人2 16:09</w:t>
      </w:r>
      <w:r>
        <w:rPr>
          <w:rFonts w:ascii="宋体" w:eastAsia="宋体" w:hAnsi="宋体" w:cs="宋体"/>
        </w:rPr>
        <w:br/>
      </w:r>
      <w:r>
        <w:rPr>
          <w:rFonts w:ascii="宋体" w:eastAsia="宋体" w:hAnsi="宋体" w:cs="宋体"/>
        </w:rPr>
        <w:t>谁知道这个板块竞华公司计划的三两个非常数据，</w:t>
      </w:r>
    </w:p>
    <w:p>
      <w:pPr>
        <w:spacing w:before="240" w:after="240"/>
        <w:rPr>
          <w:rFonts w:ascii="宋体" w:eastAsia="宋体" w:hAnsi="宋体" w:cs="宋体"/>
          <w:sz w:val="24"/>
          <w:szCs w:val="24"/>
        </w:rPr>
      </w:pPr>
      <w:r>
        <w:rPr>
          <w:rFonts w:ascii="宋体" w:eastAsia="宋体" w:hAnsi="宋体" w:cs="宋体"/>
        </w:rPr>
        <w:t>说话人1 16:24</w:t>
      </w:r>
      <w:r>
        <w:rPr>
          <w:rFonts w:ascii="宋体" w:eastAsia="宋体" w:hAnsi="宋体" w:cs="宋体"/>
        </w:rPr>
        <w:br/>
      </w:r>
      <w:r>
        <w:rPr>
          <w:rFonts w:ascii="宋体" w:eastAsia="宋体" w:hAnsi="宋体" w:cs="宋体"/>
        </w:rPr>
        <w:t>最后非常理解这一块不答应了，万一是这样的。</w:t>
      </w:r>
    </w:p>
    <w:p>
      <w:pPr>
        <w:spacing w:before="240" w:after="240"/>
        <w:rPr>
          <w:rFonts w:ascii="宋体" w:eastAsia="宋体" w:hAnsi="宋体" w:cs="宋体"/>
          <w:sz w:val="24"/>
          <w:szCs w:val="24"/>
        </w:rPr>
      </w:pPr>
      <w:r>
        <w:rPr>
          <w:rFonts w:ascii="宋体" w:eastAsia="宋体" w:hAnsi="宋体" w:cs="宋体"/>
        </w:rPr>
        <w:t>说话人2 16:29</w:t>
      </w:r>
      <w:r>
        <w:rPr>
          <w:rFonts w:ascii="宋体" w:eastAsia="宋体" w:hAnsi="宋体" w:cs="宋体"/>
        </w:rPr>
        <w:br/>
      </w:r>
      <w:r>
        <w:rPr>
          <w:rFonts w:ascii="宋体" w:eastAsia="宋体" w:hAnsi="宋体" w:cs="宋体"/>
        </w:rPr>
        <w:t>这里有什么不同意吧？</w:t>
      </w:r>
    </w:p>
    <w:p>
      <w:pPr>
        <w:spacing w:before="240" w:after="240"/>
        <w:rPr>
          <w:rFonts w:ascii="宋体" w:eastAsia="宋体" w:hAnsi="宋体" w:cs="宋体"/>
          <w:sz w:val="24"/>
          <w:szCs w:val="24"/>
        </w:rPr>
      </w:pPr>
      <w:r>
        <w:rPr>
          <w:rFonts w:ascii="宋体" w:eastAsia="宋体" w:hAnsi="宋体" w:cs="宋体"/>
        </w:rPr>
        <w:t>说话人1 16:33</w:t>
      </w:r>
      <w:r>
        <w:rPr>
          <w:rFonts w:ascii="宋体" w:eastAsia="宋体" w:hAnsi="宋体" w:cs="宋体"/>
        </w:rPr>
        <w:br/>
      </w:r>
      <w:r>
        <w:rPr>
          <w:rFonts w:ascii="宋体" w:eastAsia="宋体" w:hAnsi="宋体" w:cs="宋体"/>
        </w:rPr>
        <w:t>看到没有公司的事儿，北京因为他们强调的是谁知但是王毅同志他们的这是一个很多的话。</w:t>
      </w:r>
    </w:p>
    <w:p>
      <w:pPr>
        <w:spacing w:before="240" w:after="240"/>
        <w:rPr>
          <w:rFonts w:ascii="宋体" w:eastAsia="宋体" w:hAnsi="宋体" w:cs="宋体"/>
          <w:sz w:val="24"/>
          <w:szCs w:val="24"/>
        </w:rPr>
      </w:pPr>
      <w:r>
        <w:rPr>
          <w:rFonts w:ascii="宋体" w:eastAsia="宋体" w:hAnsi="宋体" w:cs="宋体"/>
        </w:rPr>
        <w:t>说话人2 16:44</w:t>
      </w:r>
      <w:r>
        <w:rPr>
          <w:rFonts w:ascii="宋体" w:eastAsia="宋体" w:hAnsi="宋体" w:cs="宋体"/>
        </w:rPr>
        <w:br/>
      </w:r>
      <w:r>
        <w:rPr>
          <w:rFonts w:ascii="宋体" w:eastAsia="宋体" w:hAnsi="宋体" w:cs="宋体"/>
        </w:rPr>
        <w:t>可以看法。</w:t>
      </w:r>
    </w:p>
    <w:p>
      <w:pPr>
        <w:spacing w:before="240" w:after="240"/>
        <w:rPr>
          <w:rFonts w:ascii="宋体" w:eastAsia="宋体" w:hAnsi="宋体" w:cs="宋体"/>
          <w:sz w:val="24"/>
          <w:szCs w:val="24"/>
        </w:rPr>
      </w:pPr>
      <w:r>
        <w:rPr>
          <w:rFonts w:ascii="宋体" w:eastAsia="宋体" w:hAnsi="宋体" w:cs="宋体"/>
        </w:rPr>
        <w:t>说话人1 16:46</w:t>
      </w:r>
      <w:r>
        <w:rPr>
          <w:rFonts w:ascii="宋体" w:eastAsia="宋体" w:hAnsi="宋体" w:cs="宋体"/>
        </w:rPr>
        <w:br/>
      </w:r>
      <w:r>
        <w:rPr>
          <w:rFonts w:ascii="宋体" w:eastAsia="宋体" w:hAnsi="宋体" w:cs="宋体"/>
        </w:rPr>
        <w:t>不是这套东西他们变成了。</w:t>
      </w:r>
    </w:p>
    <w:p>
      <w:pPr>
        <w:spacing w:before="240" w:after="240"/>
        <w:rPr>
          <w:rFonts w:ascii="宋体" w:eastAsia="宋体" w:hAnsi="宋体" w:cs="宋体"/>
          <w:sz w:val="24"/>
          <w:szCs w:val="24"/>
        </w:rPr>
      </w:pPr>
      <w:r>
        <w:rPr>
          <w:rFonts w:ascii="宋体" w:eastAsia="宋体" w:hAnsi="宋体" w:cs="宋体"/>
        </w:rPr>
        <w:t>说话人2 16:49</w:t>
      </w:r>
      <w:r>
        <w:rPr>
          <w:rFonts w:ascii="宋体" w:eastAsia="宋体" w:hAnsi="宋体" w:cs="宋体"/>
        </w:rPr>
        <w:br/>
      </w:r>
      <w:r>
        <w:rPr>
          <w:rFonts w:ascii="宋体" w:eastAsia="宋体" w:hAnsi="宋体" w:cs="宋体"/>
        </w:rPr>
        <w:t>你看这一块的话是说这是反应的不屑，这个还是很好的增长，而且我发现为什么这个工作了，谁知我把这个问题解决一下，谁知唯一的感觉出来了。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谁知数据好谁知1000块钱他们的活动，你上次我们也去了，我们市场有可能他们判决谁知也。</w:t>
      </w:r>
    </w:p>
    <w:p>
      <w:pPr>
        <w:spacing w:before="240" w:after="240"/>
        <w:rPr>
          <w:rFonts w:ascii="宋体" w:eastAsia="宋体" w:hAnsi="宋体" w:cs="宋体"/>
          <w:sz w:val="24"/>
          <w:szCs w:val="24"/>
        </w:rPr>
      </w:pPr>
      <w:r>
        <w:rPr>
          <w:rFonts w:ascii="宋体" w:eastAsia="宋体" w:hAnsi="宋体" w:cs="宋体"/>
        </w:rPr>
        <w:t>说话人1 17:36</w:t>
      </w:r>
      <w:r>
        <w:rPr>
          <w:rFonts w:ascii="宋体" w:eastAsia="宋体" w:hAnsi="宋体" w:cs="宋体"/>
        </w:rPr>
        <w:br/>
      </w:r>
      <w:r>
        <w:rPr>
          <w:rFonts w:ascii="宋体" w:eastAsia="宋体" w:hAnsi="宋体" w:cs="宋体"/>
        </w:rPr>
        <w:t>推进民营可能会经常说的话，我都以为你这儿你不能对我们今天突然成立的，咱们里面有的也是在建行谁。</w:t>
      </w:r>
    </w:p>
    <w:p>
      <w:pPr>
        <w:spacing w:before="240" w:after="240"/>
        <w:rPr>
          <w:rFonts w:ascii="宋体" w:eastAsia="宋体" w:hAnsi="宋体" w:cs="宋体"/>
          <w:sz w:val="24"/>
          <w:szCs w:val="24"/>
        </w:rPr>
      </w:pPr>
      <w:r>
        <w:rPr>
          <w:rFonts w:ascii="宋体" w:eastAsia="宋体" w:hAnsi="宋体" w:cs="宋体"/>
        </w:rPr>
        <w:t>说话人4 17:49</w:t>
      </w:r>
      <w:r>
        <w:rPr>
          <w:rFonts w:ascii="宋体" w:eastAsia="宋体" w:hAnsi="宋体" w:cs="宋体"/>
        </w:rPr>
        <w:br/>
      </w:r>
      <w:r>
        <w:rPr>
          <w:rFonts w:ascii="宋体" w:eastAsia="宋体" w:hAnsi="宋体" w:cs="宋体"/>
        </w:rPr>
        <w:t>知道还有很多。</w:t>
      </w:r>
    </w:p>
    <w:p>
      <w:pPr>
        <w:spacing w:before="240" w:after="240"/>
        <w:rPr>
          <w:rFonts w:ascii="宋体" w:eastAsia="宋体" w:hAnsi="宋体" w:cs="宋体"/>
          <w:sz w:val="24"/>
          <w:szCs w:val="24"/>
        </w:rPr>
      </w:pPr>
      <w:r>
        <w:rPr>
          <w:rFonts w:ascii="宋体" w:eastAsia="宋体" w:hAnsi="宋体" w:cs="宋体"/>
        </w:rPr>
        <w:t>说话人1 17:53</w:t>
      </w:r>
      <w:r>
        <w:rPr>
          <w:rFonts w:ascii="宋体" w:eastAsia="宋体" w:hAnsi="宋体" w:cs="宋体"/>
        </w:rPr>
        <w:br/>
      </w:r>
      <w:r>
        <w:rPr>
          <w:rFonts w:ascii="宋体" w:eastAsia="宋体" w:hAnsi="宋体" w:cs="宋体"/>
        </w:rPr>
        <w:t>但是我想不一样，这是真正的意思是什么？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当然了咱们现在大家都可以提出问题，我也不知道什么时候来告诉交流一下，一会儿再去地方为什么介绍到高兴，应该说都不给他上课很好。</w:t>
      </w:r>
    </w:p>
    <w:p>
      <w:pPr>
        <w:spacing w:before="240" w:after="240"/>
        <w:rPr>
          <w:rFonts w:ascii="宋体" w:eastAsia="宋体" w:hAnsi="宋体" w:cs="宋体"/>
          <w:sz w:val="24"/>
          <w:szCs w:val="24"/>
        </w:rPr>
      </w:pPr>
      <w:r>
        <w:rPr>
          <w:rFonts w:ascii="宋体" w:eastAsia="宋体" w:hAnsi="宋体" w:cs="宋体"/>
        </w:rPr>
        <w:t>说话人2 18:13</w:t>
      </w:r>
      <w:r>
        <w:rPr>
          <w:rFonts w:ascii="宋体" w:eastAsia="宋体" w:hAnsi="宋体" w:cs="宋体"/>
        </w:rPr>
        <w:br/>
      </w:r>
      <w:r>
        <w:rPr>
          <w:rFonts w:ascii="宋体" w:eastAsia="宋体" w:hAnsi="宋体" w:cs="宋体"/>
        </w:rPr>
        <w:t>谁知这个比较的是大的企业，还有谁知。而且我想的我知道。</w:t>
      </w:r>
    </w:p>
    <w:p>
      <w:pPr>
        <w:spacing w:before="240" w:after="240"/>
        <w:rPr>
          <w:rFonts w:ascii="宋体" w:eastAsia="宋体" w:hAnsi="宋体" w:cs="宋体"/>
          <w:sz w:val="24"/>
          <w:szCs w:val="24"/>
        </w:rPr>
      </w:pPr>
      <w:r>
        <w:rPr>
          <w:rFonts w:ascii="宋体" w:eastAsia="宋体" w:hAnsi="宋体" w:cs="宋体"/>
        </w:rPr>
        <w:t>说话人4 18:24</w:t>
      </w:r>
      <w:r>
        <w:rPr>
          <w:rFonts w:ascii="宋体" w:eastAsia="宋体" w:hAnsi="宋体" w:cs="宋体"/>
        </w:rPr>
        <w:br/>
      </w:r>
      <w:r>
        <w:rPr>
          <w:rFonts w:ascii="宋体" w:eastAsia="宋体" w:hAnsi="宋体" w:cs="宋体"/>
        </w:rPr>
        <w:t>如果说我们上次也快了。</w:t>
      </w:r>
    </w:p>
    <w:p>
      <w:pPr>
        <w:spacing w:before="240" w:after="240"/>
        <w:rPr>
          <w:rFonts w:ascii="宋体" w:eastAsia="宋体" w:hAnsi="宋体" w:cs="宋体"/>
          <w:sz w:val="24"/>
          <w:szCs w:val="24"/>
        </w:rPr>
      </w:pPr>
      <w:r>
        <w:rPr>
          <w:rFonts w:ascii="宋体" w:eastAsia="宋体" w:hAnsi="宋体" w:cs="宋体"/>
        </w:rPr>
        <w:t>说话人2 18:26</w:t>
      </w:r>
      <w:r>
        <w:rPr>
          <w:rFonts w:ascii="宋体" w:eastAsia="宋体" w:hAnsi="宋体" w:cs="宋体"/>
        </w:rPr>
        <w:br/>
      </w:r>
      <w:r>
        <w:rPr>
          <w:rFonts w:ascii="宋体" w:eastAsia="宋体" w:hAnsi="宋体" w:cs="宋体"/>
        </w:rPr>
        <w:t>然后我觉得特别严重，谁知这么长那个地方，那就是我们这个事情好。</w:t>
      </w:r>
    </w:p>
    <w:p>
      <w:pPr>
        <w:spacing w:before="240" w:after="240"/>
        <w:rPr>
          <w:rFonts w:ascii="宋体" w:eastAsia="宋体" w:hAnsi="宋体" w:cs="宋体"/>
          <w:sz w:val="24"/>
          <w:szCs w:val="24"/>
        </w:rPr>
      </w:pPr>
      <w:r>
        <w:rPr>
          <w:rFonts w:ascii="宋体" w:eastAsia="宋体" w:hAnsi="宋体" w:cs="宋体"/>
        </w:rPr>
        <w:t>说话人1 18:38</w:t>
      </w:r>
      <w:r>
        <w:rPr>
          <w:rFonts w:ascii="宋体" w:eastAsia="宋体" w:hAnsi="宋体" w:cs="宋体"/>
        </w:rPr>
        <w:br/>
      </w:r>
      <w:r>
        <w:rPr>
          <w:rFonts w:ascii="宋体" w:eastAsia="宋体" w:hAnsi="宋体" w:cs="宋体"/>
        </w:rPr>
        <w:t>我们刚才同学交流得很好是吧？反正比如说我们刚才讲的一家银行或者发展积极性，对每家银行共同就是一个银行培训，如果说他不出事儿赚了钱就不上了。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但一旦出事儿，甚至整个金融体系出问题，然后怎么样怎么买，你也不知道我们是不是你这种方案肯定要监管，就是说第四个应该讲对吧？比如国际行业的内容具体是监管，这个结果是什么？越激进的他好日子不到好处，但是一旦出现危机，他就可以利用危机定位的东西这么谈的，这个社会也是我们国家的价值。</w:t>
      </w:r>
    </w:p>
    <w:p>
      <w:pPr>
        <w:spacing w:before="240" w:after="240"/>
        <w:rPr>
          <w:rFonts w:ascii="宋体" w:eastAsia="宋体" w:hAnsi="宋体" w:cs="宋体"/>
          <w:sz w:val="24"/>
          <w:szCs w:val="24"/>
        </w:rPr>
      </w:pPr>
      <w:r>
        <w:rPr>
          <w:rFonts w:ascii="宋体" w:eastAsia="宋体" w:hAnsi="宋体" w:cs="宋体"/>
        </w:rPr>
        <w:t>说话人2 19:16</w:t>
      </w:r>
      <w:r>
        <w:rPr>
          <w:rFonts w:ascii="宋体" w:eastAsia="宋体" w:hAnsi="宋体" w:cs="宋体"/>
        </w:rPr>
        <w:br/>
      </w:r>
      <w:r>
        <w:rPr>
          <w:rFonts w:ascii="宋体" w:eastAsia="宋体" w:hAnsi="宋体" w:cs="宋体"/>
        </w:rPr>
        <w:t>你搞不明白对不对？</w:t>
      </w:r>
    </w:p>
    <w:p>
      <w:pPr>
        <w:spacing w:before="240" w:after="240"/>
        <w:rPr>
          <w:rFonts w:ascii="宋体" w:eastAsia="宋体" w:hAnsi="宋体" w:cs="宋体"/>
          <w:sz w:val="24"/>
          <w:szCs w:val="24"/>
        </w:rPr>
      </w:pPr>
      <w:r>
        <w:rPr>
          <w:rFonts w:ascii="宋体" w:eastAsia="宋体" w:hAnsi="宋体" w:cs="宋体"/>
        </w:rPr>
        <w:t>说话人1 19:19</w:t>
      </w:r>
      <w:r>
        <w:rPr>
          <w:rFonts w:ascii="宋体" w:eastAsia="宋体" w:hAnsi="宋体" w:cs="宋体"/>
        </w:rPr>
        <w:br/>
      </w:r>
      <w:r>
        <w:rPr>
          <w:rFonts w:ascii="宋体" w:eastAsia="宋体" w:hAnsi="宋体" w:cs="宋体"/>
        </w:rPr>
        <w:t>那么监管主要包含以下几个方面的内容，第一大块首先是法定监管当中属于第一大块，因为你任何一个金融手段就是在一定的货币制度上面来什么第一大块内容是要货币制能够一致，国家政治国际的货币制度组成一大块内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二大块涉及到具体的监管，主要包含政府监管，第二同业自律，第三中介机构等等，主要是涉及到政府监管，服务业自律，金融的从业自律，以及第三方的中介机构的而且第三方的中介机构的外部建设是吧？那么等等这些方面这些信息。好，那么这6个方面共同服务于我们在过去的运行管理当中会有发展，是吧？这个就是我个人对关于金融或者整个金融体系它的构成的大的理解，当然大家有没有什么管理没有关系，因为这个没有标准答案，不像没有什么标准答案，是这个答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可以思考，而且思考过程当中，我们更希望大家能把把课程当中的每个部分你跟我们话题相结合。其实文化这样的话，就对于加分这个情况来分析，而且后面这个名单首先给大家定下来，就没定下来，我也不好意思注意固定牢骚一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突出这个企业大家考虑一下，因为身高但是空在那儿，是不是？这个作业有关法官不一定是按照我讲，你可以看你自己也好，没关系好不好？你拿我的写我给你，你自己的想法都可以没关系，因为没有谈我们班没什么创新，不愿意报案的规定没关系。好吧，可能讲可能下来以后好吧好。好，那么这也是我们讲的第二大板块进行特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下面我们第二大部分内容金融学，什么是金融学？那么所谓金融学实际上是也就在过去进行环境当中，对稀缺的需要做跨界，在一个什么？规律、原理、理论、方法、技术等等的一门学科，我们把它统一叫没有。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研究在过去的运行环境当中去跨对汽车的这样一个话题配置里面，源头规律性的东西，它的理论，它的原理、模型、环保和技术，那么等等这一个学科，我们把是净水净水玩的东西，核心就是你怎么来去做，在不确定性环境当中规划的这种当中需要了解这种规律性的东西，需要有大量的理论，需要做太多的问题，对不对？要有大量的方法和技术，是吧？我觉得是非常具体的方法，我们后面就这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当然我们不同的人也已经了解程度可能不一样是吧？它的整个金融层。</w:t>
      </w:r>
    </w:p>
    <w:p>
      <w:pPr>
        <w:spacing w:before="240" w:after="240"/>
        <w:rPr>
          <w:rFonts w:ascii="宋体" w:eastAsia="宋体" w:hAnsi="宋体" w:cs="宋体"/>
          <w:sz w:val="24"/>
          <w:szCs w:val="24"/>
        </w:rPr>
      </w:pPr>
      <w:r>
        <w:rPr>
          <w:rFonts w:ascii="宋体" w:eastAsia="宋体" w:hAnsi="宋体" w:cs="宋体"/>
        </w:rPr>
        <w:t>说话人2 22:46</w:t>
      </w:r>
      <w:r>
        <w:rPr>
          <w:rFonts w:ascii="宋体" w:eastAsia="宋体" w:hAnsi="宋体" w:cs="宋体"/>
        </w:rPr>
        <w:br/>
      </w:r>
      <w:r>
        <w:rPr>
          <w:rFonts w:ascii="宋体" w:eastAsia="宋体" w:hAnsi="宋体" w:cs="宋体"/>
        </w:rPr>
        <w:t>大数据文件通报，</w:t>
      </w:r>
    </w:p>
    <w:p>
      <w:pPr>
        <w:spacing w:before="240" w:after="240"/>
        <w:rPr>
          <w:rFonts w:ascii="宋体" w:eastAsia="宋体" w:hAnsi="宋体" w:cs="宋体"/>
          <w:sz w:val="24"/>
          <w:szCs w:val="24"/>
        </w:rPr>
      </w:pPr>
      <w:r>
        <w:rPr>
          <w:rFonts w:ascii="宋体" w:eastAsia="宋体" w:hAnsi="宋体" w:cs="宋体"/>
        </w:rPr>
        <w:t>说话人1 22:50</w:t>
      </w:r>
      <w:r>
        <w:rPr>
          <w:rFonts w:ascii="宋体" w:eastAsia="宋体" w:hAnsi="宋体" w:cs="宋体"/>
        </w:rPr>
        <w:br/>
      </w:r>
      <w:r>
        <w:rPr>
          <w:rFonts w:ascii="宋体" w:eastAsia="宋体" w:hAnsi="宋体" w:cs="宋体"/>
        </w:rPr>
        <w:t>那么具体来看我们的金融学我们把它分成两块，一块是宏观金融学，第二是微观金融学。两块，那么你这个是非常典型的，我们国内发展一下往往会把它分为到中央金融。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我们用权主要包含货币银行核心，主要是包含这一块，我们后面再具体稍微说一下，那么然后归位性问题主要包含4块内容，先简单说一下，然后我再具体对我们再到银行主要包含4块，第一块产品价格，第二公司情况，第三认领了第四使用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如果是从欧美关于金融学法的学术策略来看，更侧重于这个案例，或者说比如像美国你决定的，大家可能更多的感觉你的金融正确到底的规划是吧？而可能关于货币银行，关于国际金融什么在我们国内搞什么的，这在我们国内可能宏观的东西，我们整个系统的影响我估计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很重要原因影响很大，一个是影响很大，第二从我们历史的角度来看，从我们金融学科历史发展的角度来看，最早机器人学科也是什么？主要就是主观的，对吧？因为我们从计划经济向市场经济转变过程当中，从这种管理开始对不对？当然改革开放以后我们做不好未完成的一个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但是在欧美这里有这么一个商品是吧？你决定了有个商学院培训着基本上全部完成，是吧？如果你涉及到类似银行或者银行或者等等这些，可能他个人感觉可能在这个时候我当然讲没有中国客户的，我不能说是不是在美国很正确的这里面也进行学的范畴，因为在欧美国家学术设计还是有那么一点差别，因为欧美国家的话，这个里面你可以做一个这种可能有特别在上面李总他们公司管理的商品，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虽然这两个有历史的关系，但是他还是有那么一些分工的，包括业绩肯定是分工的，对不对？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那么所以说如果你商学院决定了，基本上特别在美国标配什么市场一家公司用，其实监控的都是标配，他倒不是的，因为技术工人其实有的上面有多少用户，他有个商标的话都行，为什么？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投资者不讲了，你既然工程的话可能已经工程化这种情况，有的时候他们讲你们那么个体上不一样，有的上面没做，看哪个上面上面去做，是不是稍微差一点的细分，我就说我跟你其他一个月我就行了，他们这个东西然后还会很好，那么这就是我们的整个金融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那么首先我们看一下在我们国内的划分来看的话，是非常关注对不对？宏观这一块东西是吧？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那么主要是一条货币银行或者货币金融战略就是过程。那么所谓国际金融实际上是就是把货币银行国际化安排的一个案例是吧？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一般来讲，我们说的是偏重于宏观这一块，对，在银行当中重新讨论一下货币政策，中央银行，然后我们会是吧？国际银行当中它涉及到的类似于像国际收支，是不是汇率国际储备等等这些东西会不会有效，是吧？具有一体化等这些，你其实还可以融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但是其实我觉得有两点我们来理解，第一方面从总体上来看，到银行如果像我们县里面偏大的关系，对不对？那么发现我们的金融起到什么样的作用，很大程度上可能起到一个宏观或者系统风险的，类似于像这样的这种而且规定的落实到我们具体的某一项的这种技术，这种业务不一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对，那么但是实际上从上个世纪80年代以来，特别到本世纪，你可以发现特别是国际金融现在也越来越规模化，越来越规范了是吧？除了传统的宏观国际金融以外，那么现在国际系统越来越紧张了。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这是实际上从上世纪末我们报的数据非常明显，因为其实我在上大学，我是上过。</w:t>
      </w:r>
    </w:p>
    <w:p>
      <w:pPr>
        <w:spacing w:before="240" w:after="240"/>
        <w:rPr>
          <w:rFonts w:ascii="宋体" w:eastAsia="宋体" w:hAnsi="宋体" w:cs="宋体"/>
          <w:sz w:val="24"/>
          <w:szCs w:val="24"/>
        </w:rPr>
      </w:pPr>
      <w:r>
        <w:rPr>
          <w:rFonts w:ascii="宋体" w:eastAsia="宋体" w:hAnsi="宋体" w:cs="宋体"/>
        </w:rPr>
        <w:t>说话人2 28:22</w:t>
      </w:r>
      <w:r>
        <w:rPr>
          <w:rFonts w:ascii="宋体" w:eastAsia="宋体" w:hAnsi="宋体" w:cs="宋体"/>
        </w:rPr>
        <w:br/>
      </w:r>
      <w:r>
        <w:rPr>
          <w:rFonts w:ascii="宋体" w:eastAsia="宋体" w:hAnsi="宋体" w:cs="宋体"/>
        </w:rPr>
        <w:t>大学经济系的国际金融的投资政策，我是三号的。</w:t>
      </w:r>
    </w:p>
    <w:p>
      <w:pPr>
        <w:spacing w:before="240" w:after="240"/>
        <w:rPr>
          <w:rFonts w:ascii="宋体" w:eastAsia="宋体" w:hAnsi="宋体" w:cs="宋体"/>
          <w:sz w:val="24"/>
          <w:szCs w:val="24"/>
        </w:rPr>
      </w:pPr>
      <w:r>
        <w:rPr>
          <w:rFonts w:ascii="宋体" w:eastAsia="宋体" w:hAnsi="宋体" w:cs="宋体"/>
        </w:rPr>
        <w:t>说话人1 28:27</w:t>
      </w:r>
      <w:r>
        <w:rPr>
          <w:rFonts w:ascii="宋体" w:eastAsia="宋体" w:hAnsi="宋体" w:cs="宋体"/>
        </w:rPr>
        <w:br/>
      </w:r>
      <w:r>
        <w:rPr>
          <w:rFonts w:ascii="宋体" w:eastAsia="宋体" w:hAnsi="宋体" w:cs="宋体"/>
        </w:rPr>
        <w:t>对，那么当时这本书是由这个人，我刚才是不是主席对。</w:t>
      </w:r>
    </w:p>
    <w:p>
      <w:pPr>
        <w:spacing w:before="240" w:after="240"/>
        <w:rPr>
          <w:rFonts w:ascii="宋体" w:eastAsia="宋体" w:hAnsi="宋体" w:cs="宋体"/>
          <w:sz w:val="24"/>
          <w:szCs w:val="24"/>
        </w:rPr>
      </w:pPr>
      <w:r>
        <w:rPr>
          <w:rFonts w:ascii="宋体" w:eastAsia="宋体" w:hAnsi="宋体" w:cs="宋体"/>
        </w:rPr>
        <w:t>说话人3 28:39</w:t>
      </w:r>
      <w:r>
        <w:rPr>
          <w:rFonts w:ascii="宋体" w:eastAsia="宋体" w:hAnsi="宋体" w:cs="宋体"/>
        </w:rPr>
        <w:br/>
      </w:r>
      <w:r>
        <w:rPr>
          <w:rFonts w:ascii="宋体" w:eastAsia="宋体" w:hAnsi="宋体" w:cs="宋体"/>
        </w:rPr>
        <w:t>数据。</w:t>
      </w:r>
    </w:p>
    <w:p>
      <w:pPr>
        <w:spacing w:before="240" w:after="240"/>
        <w:rPr>
          <w:rFonts w:ascii="宋体" w:eastAsia="宋体" w:hAnsi="宋体" w:cs="宋体"/>
          <w:sz w:val="24"/>
          <w:szCs w:val="24"/>
        </w:rPr>
      </w:pPr>
      <w:r>
        <w:rPr>
          <w:rFonts w:ascii="宋体" w:eastAsia="宋体" w:hAnsi="宋体" w:cs="宋体"/>
        </w:rPr>
        <w:t>说话人1 28:44</w:t>
      </w:r>
      <w:r>
        <w:rPr>
          <w:rFonts w:ascii="宋体" w:eastAsia="宋体" w:hAnsi="宋体" w:cs="宋体"/>
        </w:rPr>
        <w:br/>
      </w:r>
      <w:r>
        <w:rPr>
          <w:rFonts w:ascii="宋体" w:eastAsia="宋体" w:hAnsi="宋体" w:cs="宋体"/>
        </w:rPr>
        <w:t>谢谢大家来讲。你赶紧弄完了，我知道怎么办？谢谢。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基本上就是这样，从思路到望吾法等等，那么它的模式看一下，因为大学历史看来把进来，这个应该其实像我媒体人，我们领导也讲的时候一定知道拿到一点。但是很早的时候应该特别自己计划把你选择的时候，墙上有多少有关的东西，比如说大家知道我们最早也很多同事都没有，对不对？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很多东西都是计划的东西，所以说过去的宏观的东西就对这个地方这两个方面，一方面是因为过去也做了一个宏观的东西，如果你让你微信的话，因为我是你法院的下属市场，法院的力量，没错吧？一个还是每天都是如果来算对不对？那么所以我们利用业余时间，因为我们这些然后带来一汽，所以大家看到的地方也很近是吧？然后我住在那个地方，正好这一趟在垃圾之间，谢谢大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感觉系统有任何问题最大，那么标准的时候这几个名称发展，你们其实到了大学里面进行得很幸福，其实而去的话商学院很远，因为其他商学院来我要过桥过一个查尔斯河信息大厦，特别到了冬天我觉得还是蛮清楚的，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因为中间按照这个地方2020年这个城市还有一个什么我经常会在讲，为啥他们分析规定，所以说这么一个事儿应该经常考虑。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然后我觉得我再来一个电话，我觉得一个是就是这个地方利于利益的事情，当我的感觉已经开始向文化化了，非常的文化，作风指挥方案已经开始走得非常的方便。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到了这一位学者其实这么高，还有一个是摩尔条第二款，那么他们出了一本就是高级国际市场，他们这种当中被认为第一次为投资金融奠定了基础。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我跟你讲第一次为我们重要的这一种东西，也就是说他们已经政府开始，除了宏观以外，另外我就不说了，你们能学到这项工程管理，那么你越来越感觉到国际金融的一个很重要的发展趋势，就是开始利用类似于我们金融经济学的方法来研究对于我们的企业金融经济的方法来研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核心你认为花钱是什么样非常不错的地方？非常不错。比如说大力讨论，比如说同一次纪律对进行讨论，国际参与的问题对不对？他可能会讨论非常一般的是这个问题。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现在除了国外以外有大量的这种而且很多方法对于我们金融领域的方法积累起一个非常标准化的关于国际系统的这是两个非常重要的一个其中摩尔奥斯特的诺贝尔奖，那么这个也。</w:t>
      </w:r>
    </w:p>
    <w:p>
      <w:pPr>
        <w:spacing w:before="240" w:after="240"/>
        <w:rPr>
          <w:rFonts w:ascii="宋体" w:eastAsia="宋体" w:hAnsi="宋体" w:cs="宋体"/>
          <w:sz w:val="24"/>
          <w:szCs w:val="24"/>
        </w:rPr>
      </w:pPr>
      <w:r>
        <w:rPr>
          <w:rFonts w:ascii="宋体" w:eastAsia="宋体" w:hAnsi="宋体" w:cs="宋体"/>
        </w:rPr>
        <w:t>说话人2 32:26</w:t>
      </w:r>
      <w:r>
        <w:rPr>
          <w:rFonts w:ascii="宋体" w:eastAsia="宋体" w:hAnsi="宋体" w:cs="宋体"/>
        </w:rPr>
        <w:br/>
      </w:r>
      <w:r>
        <w:rPr>
          <w:rFonts w:ascii="宋体" w:eastAsia="宋体" w:hAnsi="宋体" w:cs="宋体"/>
        </w:rPr>
        <w:t>是你看他。</w:t>
      </w:r>
    </w:p>
    <w:p>
      <w:pPr>
        <w:spacing w:before="240" w:after="240"/>
        <w:rPr>
          <w:rFonts w:ascii="宋体" w:eastAsia="宋体" w:hAnsi="宋体" w:cs="宋体"/>
          <w:sz w:val="24"/>
          <w:szCs w:val="24"/>
        </w:rPr>
      </w:pPr>
      <w:r>
        <w:rPr>
          <w:rFonts w:ascii="宋体" w:eastAsia="宋体" w:hAnsi="宋体" w:cs="宋体"/>
        </w:rPr>
        <w:t>说话人1 32:28</w:t>
      </w:r>
      <w:r>
        <w:rPr>
          <w:rFonts w:ascii="宋体" w:eastAsia="宋体" w:hAnsi="宋体" w:cs="宋体"/>
        </w:rPr>
        <w:br/>
      </w:r>
      <w:r>
        <w:rPr>
          <w:rFonts w:ascii="宋体" w:eastAsia="宋体" w:hAnsi="宋体" w:cs="宋体"/>
        </w:rPr>
        <w:t>是刚过安的实际经济评价，他们个人的什么地方生产，而且这个就是你大量动态的东西，你只要去干ok。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是吧？也临床一个用药。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一些联营这么重视，这样不仅有宏观，而且有关好不好？但是我觉得不管你说我觉得这种做法不平衡，为什么总体的看法把它放成一个宏观的战术好不好？如果大家以后有机会的话，正常问题来说，看一看它微观的一个进展好不好？大家已经考虑我们不多说了好吧，里面有个相关费用是吧？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下面我们主要给你们讲一下微观系统学的内容，微观系统的第一块内容也是金融规范我们的最核心的内容，不要讲第一次最核心的内容对。资产定价其中包含两部分内容，第一部分交易要你说资产定价不只是资产定价，大的包含交易是吧？不过我们总算没有资产定价，但实际上包含两块，一块是资产定价，当然要有效益进行交易，但公司进行交易。对，那么这个是第一大块内容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里头我们决定讲的很到位，我们这里主要有要这一块内容，我刚刚也跟你说不一定的是什么，第一大类是吧地理评价，我觉得太重要了，对不对？定价会对我们的一般我们比如说无论是你去做交易也好，无论是做公司金融也好，定价的资产拿这些东西，这一段的地方为什么对于没有增加的研究，我根本就没法，比如说谁知比如说一家公司也有融资也没有必要，你没有必要你没有了对吧？被告一样，是不是？度假的核心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最重要的也是我们这些主要的内容交易一下。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二大块内容我们叫公司金融，那么金融它主要内容反正是这样的问题，你记录多了，主要包含资本预算，是吧？公司融资是吧？然后分类，比如像提升的也好，回购也好是吧？比如说下面流动最高费用，主要这就是公司行为的考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可对，然后是预算融资，考虑时间研究的最多的规范，其实内容还是稍微少一些，当中内容最多的是三块，一块就是融资，对不对？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从传统党员门店一开始他一直到银行，所以他特别是引入了在困难中非物业假设的调整，微信物业杂志的条件下，公司的问题，大致的问题的重要是吧？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那么然后他们就是并购内容其实分配这一块内容不想谈那么多，因为分类为了涉及到土地、领土地、股票、土地也有数等等这些东西，其实有的地方可能也有，但是农家产项目是吧？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而且如果在性别角度上面一部分方面就是无所谓了，对不对？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最终这个东西非常开放，当然也是一种来源，在我们现有的市场我们不管听不见假设，那么所以说分别就是有，而在非物非行为假设条件下就非常重要，是吧？然后你的领导并不回去讨论法官一个就是融资改革工作，对不对？比如上我也知道是吧？最后就是关于公司治理公司的问题，包括应该到什么公司里维护的治理的话，当然你管理主流观点认为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谓公司治理就是保护股东利益的一套机制，发展的机制。当然你可以因为它有两种的公司治理模式，比如说这个意思，股东价值的一个模式，还有一个怎么样利益相关的东西，你这一刻你如果要看好也不行，是吧？也有一个争议对不对？那么另外公司领导的话，内容包括主要一大块一半的速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我们的能力控制的话就涉及到对10块是吧等等这些，包括我们的努力系统都在里面几率就多了，是不是？大家最典型的事情就是我们的产品激励，这就有意思，很典型的内容寄托，甚至你还有责任我就不用说了是吧？好，那么这就是关于第二个法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什么是金融医学？什么是金融医学？从广义上来看，金融医学所谓金融医学是关于权力价值作用。明白了。查了一下这个数据，关于资产力量和公司竞争极端项目比较，如果从广义上来看，资产力量和公司金融的理论反而不能叫在美国就有价值，那么如果从狭义上来看，在狭义上来看就是广义上第二从狭义上来看，可能金融力学更关注教育评价的一些更关注资产最大的问题，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这个财产来看就应该更关注18年，这个也是为什么我自己写的这本书，我没有其他的贸易竞争力的，为什么？因为剩下我们就从狭义上来看，然后解决一个市场经济的问题。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我当时学习的时候我特别考虑，因为最重要的两个概念就是时间对吧？然后第一次我刚才讲总体属于数据票进入经营学校，我觉得这样子为什么给他实际上已经有狭义的地方，把整个金融力学它所包含的内容就怎么样？把它点出来是泛泛的，应该说我们有些东西有的时候你没发现，这根本跟公司里面没有多大关系，换一个运行对不对？我当时起了什么名字的时候，这几天时间不确定性，这的肯定，然后这种区域用一产业经营问题，这个时候完全也可以使用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所以想一想金融领域的金融研究，但是我们需要后面的一点，为什么我们强调从广义上来看，包含资产定价投资金额在第一确实在美国的话，你会发现我们研究中心里面它是包含着你看一个是不是？这是第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方面我们越来越方便，金融的市场力量和公司金融是没有的，写的时候越来越多的员工的发展趋势，也就是说你很难的心态。或者换句话说，在最新的对于金融力学的研究当中，特别是资产定价研究过程当中，你越来越发现被引入了公司金融很多东西把它纳入到资产定价的框架，越来越复杂，你会发现很多模型，他比如说公司这样的东西，然后就两代改造成一种意义上的一些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也就是说我们现在很多的资产评价都是依赖于公司金融，所以大家也可以发现我的书当中也写了一些都是重要的内容，然后我研究的照片大纲和周历当中内容当中，我也专门有一张写重视，理论基础，在也就是说相当程度上你会发现我们现在的资产力量跟公司有息息相关的，我们有很多模型会引入公司银行来解决什么样的问题，所以你不能单纯去研究资产影响，这是一方面的原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另外一方面你也越来越发现我们在许多情况之下，或者说几乎所有的情况之下，公司金融从来就离不开市场，是吧？我也给你们介绍过介绍文化的力量，介绍我想到目前世界上最好的一本融资金融的书，大家都知道主要是写的融资金融，世界上工商这一块明白的情况基本上就可以知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还有一个就是这两个人都认识，还有马x马x一个指标看得到，还有其他的写了公司银行这两种就是目前世界上最好的，这两个问题也非常有什么？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一个教授，所以才认识。</w:t>
      </w:r>
    </w:p>
    <w:p>
      <w:pPr>
        <w:spacing w:before="240" w:after="240"/>
        <w:rPr>
          <w:rFonts w:ascii="宋体" w:eastAsia="宋体" w:hAnsi="宋体" w:cs="宋体"/>
          <w:sz w:val="24"/>
          <w:szCs w:val="24"/>
        </w:rPr>
      </w:pPr>
      <w:r>
        <w:rPr>
          <w:rFonts w:ascii="宋体" w:eastAsia="宋体" w:hAnsi="宋体" w:cs="宋体"/>
        </w:rPr>
        <w:t>说话人6 41:56</w:t>
      </w:r>
      <w:r>
        <w:rPr>
          <w:rFonts w:ascii="宋体" w:eastAsia="宋体" w:hAnsi="宋体" w:cs="宋体"/>
        </w:rPr>
        <w:br/>
      </w:r>
      <w:r>
        <w:rPr>
          <w:rFonts w:ascii="宋体" w:eastAsia="宋体" w:hAnsi="宋体" w:cs="宋体"/>
        </w:rPr>
        <w:t>对不对？</w:t>
      </w:r>
    </w:p>
    <w:p>
      <w:pPr>
        <w:spacing w:before="240" w:after="240"/>
        <w:rPr>
          <w:rFonts w:ascii="宋体" w:eastAsia="宋体" w:hAnsi="宋体" w:cs="宋体"/>
          <w:sz w:val="24"/>
          <w:szCs w:val="24"/>
        </w:rPr>
      </w:pPr>
      <w:r>
        <w:rPr>
          <w:rFonts w:ascii="宋体" w:eastAsia="宋体" w:hAnsi="宋体" w:cs="宋体"/>
        </w:rPr>
        <w:t>说话人1 41:57</w:t>
      </w:r>
      <w:r>
        <w:rPr>
          <w:rFonts w:ascii="宋体" w:eastAsia="宋体" w:hAnsi="宋体" w:cs="宋体"/>
        </w:rPr>
        <w:br/>
      </w:r>
      <w:r>
        <w:rPr>
          <w:rFonts w:ascii="宋体" w:eastAsia="宋体" w:hAnsi="宋体" w:cs="宋体"/>
        </w:rPr>
        <w:t>两种最好是吧？也是大家既然不见得有这样，但是他还在手上，主要是研究的意思，研究您这个问题这么大，其实可以。</w:t>
      </w:r>
    </w:p>
    <w:p>
      <w:pPr>
        <w:spacing w:before="240" w:after="240"/>
        <w:rPr>
          <w:rFonts w:ascii="宋体" w:eastAsia="宋体" w:hAnsi="宋体" w:cs="宋体"/>
          <w:sz w:val="24"/>
          <w:szCs w:val="24"/>
        </w:rPr>
      </w:pPr>
      <w:r>
        <w:rPr>
          <w:rFonts w:ascii="宋体" w:eastAsia="宋体" w:hAnsi="宋体" w:cs="宋体"/>
        </w:rPr>
        <w:t>说话人6 42:12</w:t>
      </w:r>
      <w:r>
        <w:rPr>
          <w:rFonts w:ascii="宋体" w:eastAsia="宋体" w:hAnsi="宋体" w:cs="宋体"/>
        </w:rPr>
        <w:br/>
      </w:r>
      <w:r>
        <w:rPr>
          <w:rFonts w:ascii="宋体" w:eastAsia="宋体" w:hAnsi="宋体" w:cs="宋体"/>
        </w:rPr>
        <w:t>开始妈也不行。</w:t>
      </w:r>
    </w:p>
    <w:p>
      <w:pPr>
        <w:spacing w:before="240" w:after="240"/>
        <w:rPr>
          <w:rFonts w:ascii="宋体" w:eastAsia="宋体" w:hAnsi="宋体" w:cs="宋体"/>
          <w:sz w:val="24"/>
          <w:szCs w:val="24"/>
        </w:rPr>
      </w:pPr>
      <w:r>
        <w:rPr>
          <w:rFonts w:ascii="宋体" w:eastAsia="宋体" w:hAnsi="宋体" w:cs="宋体"/>
        </w:rPr>
        <w:t>说话人1 42:16</w:t>
      </w:r>
      <w:r>
        <w:rPr>
          <w:rFonts w:ascii="宋体" w:eastAsia="宋体" w:hAnsi="宋体" w:cs="宋体"/>
        </w:rPr>
        <w:br/>
      </w:r>
      <w:r>
        <w:rPr>
          <w:rFonts w:ascii="宋体" w:eastAsia="宋体" w:hAnsi="宋体" w:cs="宋体"/>
        </w:rPr>
        <w:t>因为在共性当中有些秘密的事情就是卖，是吧？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你发现当时公司金融当中，你发现它第一部分内容，让这个东西我第一部分要解决什么问题，就是解决资本预算的问题，然后解决资本预算的问题，它下面完了有什么问题，你们看看老师反而让我们成长，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因为没有成立，你不怕我们。</w:t>
      </w:r>
    </w:p>
    <w:p>
      <w:pPr>
        <w:spacing w:before="240" w:after="240"/>
        <w:rPr>
          <w:rFonts w:ascii="宋体" w:eastAsia="宋体" w:hAnsi="宋体" w:cs="宋体"/>
          <w:sz w:val="24"/>
          <w:szCs w:val="24"/>
        </w:rPr>
      </w:pPr>
      <w:r>
        <w:rPr>
          <w:rFonts w:ascii="宋体" w:eastAsia="宋体" w:hAnsi="宋体" w:cs="宋体"/>
        </w:rPr>
        <w:t>说话人6 42:45</w:t>
      </w:r>
      <w:r>
        <w:rPr>
          <w:rFonts w:ascii="宋体" w:eastAsia="宋体" w:hAnsi="宋体" w:cs="宋体"/>
        </w:rPr>
        <w:br/>
      </w:r>
      <w:r>
        <w:rPr>
          <w:rFonts w:ascii="宋体" w:eastAsia="宋体" w:hAnsi="宋体" w:cs="宋体"/>
        </w:rPr>
        <w:t>对于。</w:t>
      </w:r>
    </w:p>
    <w:p>
      <w:pPr>
        <w:spacing w:before="240" w:after="240"/>
        <w:rPr>
          <w:rFonts w:ascii="宋体" w:eastAsia="宋体" w:hAnsi="宋体" w:cs="宋体"/>
          <w:sz w:val="24"/>
          <w:szCs w:val="24"/>
        </w:rPr>
      </w:pPr>
      <w:r>
        <w:rPr>
          <w:rFonts w:ascii="宋体" w:eastAsia="宋体" w:hAnsi="宋体" w:cs="宋体"/>
        </w:rPr>
        <w:t>说话人1 42:46</w:t>
      </w:r>
      <w:r>
        <w:rPr>
          <w:rFonts w:ascii="宋体" w:eastAsia="宋体" w:hAnsi="宋体" w:cs="宋体"/>
        </w:rPr>
        <w:br/>
      </w:r>
      <w:r>
        <w:rPr>
          <w:rFonts w:ascii="宋体" w:eastAsia="宋体" w:hAnsi="宋体" w:cs="宋体"/>
        </w:rPr>
        <w:t>发电商老师的书，高校现在学生还是很是资本预算的问题，对不对？怎么解决这么严重的问题，积极性会很好，非常大一点，我好多章节开始也就是赚钱，你没有想要你做的事情是没有办法，对不对？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大家可以发现对吧？地下的信息下面他讨论融资的问题，大家知道主要是在讨论融资问题的时候，他首先你知道吗？然后你看了吗？这个地方我说这个药可能一定要当我们在我们资本结构之前，它主要不是问题，一定要是是吧，但是要对一个什么问题，但是如果我们有啥，我们怎么去研究这种21号市场，什么叫历史加班，为什么加入系统？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说这个东西的目的在于什么？就在于其实我们现在越来越权力大的公司总是没有可分的，形成一种完整的金融经济学的理论体系和框架，一定是这样，这种广义上来看，金融经济学包含资产力量共性问题，而且你只有资产银行公司金融理论全华学生能够而且它融合起来，你才有可能对金融领域也好，包括你下面去建设也好，才能有一个这是不容易被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法律特别是我们所讲的这两块内容，那么下面第三块内容我们叫思政金融，另外通道你们介绍方案，思政金融，那么思政金融也是欧美的最好的商学院，大家一定会改过来是吧？融资金融主要是两方面的问题。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那么第一方面主要是运营一些类似于你们所学的计量的方法，那么对资产力量和公司金融的理论。</w:t>
      </w:r>
    </w:p>
    <w:p>
      <w:pPr>
        <w:spacing w:before="240" w:after="240"/>
        <w:rPr>
          <w:rFonts w:ascii="宋体" w:eastAsia="宋体" w:hAnsi="宋体" w:cs="宋体"/>
          <w:sz w:val="24"/>
          <w:szCs w:val="24"/>
        </w:rPr>
      </w:pPr>
      <w:r>
        <w:rPr>
          <w:rFonts w:ascii="宋体" w:eastAsia="宋体" w:hAnsi="宋体" w:cs="宋体"/>
        </w:rPr>
        <w:t>说话人2 45:03</w:t>
      </w:r>
      <w:r>
        <w:rPr>
          <w:rFonts w:ascii="宋体" w:eastAsia="宋体" w:hAnsi="宋体" w:cs="宋体"/>
        </w:rPr>
        <w:br/>
      </w:r>
      <w:r>
        <w:rPr>
          <w:rFonts w:ascii="宋体" w:eastAsia="宋体" w:hAnsi="宋体" w:cs="宋体"/>
        </w:rPr>
        <w:t>来逐渐的。</w:t>
      </w:r>
    </w:p>
    <w:p>
      <w:pPr>
        <w:spacing w:before="240" w:after="240"/>
        <w:rPr>
          <w:rFonts w:ascii="宋体" w:eastAsia="宋体" w:hAnsi="宋体" w:cs="宋体"/>
          <w:sz w:val="24"/>
          <w:szCs w:val="24"/>
        </w:rPr>
      </w:pPr>
      <w:r>
        <w:rPr>
          <w:rFonts w:ascii="宋体" w:eastAsia="宋体" w:hAnsi="宋体" w:cs="宋体"/>
        </w:rPr>
        <w:t>说话人1 45:05</w:t>
      </w:r>
      <w:r>
        <w:rPr>
          <w:rFonts w:ascii="宋体" w:eastAsia="宋体" w:hAnsi="宋体" w:cs="宋体"/>
        </w:rPr>
        <w:br/>
      </w:r>
      <w:r>
        <w:rPr>
          <w:rFonts w:ascii="宋体" w:eastAsia="宋体" w:hAnsi="宋体" w:cs="宋体"/>
        </w:rPr>
        <w:t>第一个要做的工作，如果说我们市场一家公司要推动一组论，也就是金融医学主要偏重于理论，那么市场金融这是什么？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越要根据计量的方法，对市场力量和公司金融的理论做什么？做验证，这是第一个。是吧？那么你们有很多的计量运营方法，因为你们学到很多，或者说你们不会的时候，是吧？无论是违约的方法也好，实践学的方法也好等等，对不对？那么这是第一块内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二块内容也现在是在基本上也会出现另外一个趋势是什么？它可能不仅仅用于验证理论，那么其实也出现很多情况是这样，运用市场金融或者运用市场运营的方法，它是纯粹从数据当中去挖掘一些新的金融的规律，或者找到一些新的所谓的热点，这个也是社会金融的第二个把这个工具也就是说不完全是为了验证的金融力学模拟，对验证自然压工工程模拟在相关工作的时候原则上没有意义，所以这是一种数据出发，运用经济计量的方法，然后试图去寻找一些新的规律性的东西，或者也不是什么寻找新的规律性东西，纯粹从这个地方高一点，挖掘就是一些交易策略创业机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这是他的第二个方面一个系统，那么这个也是能力是吧？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这就是那么在欧美会战的美国军品电商里面，核心特点就是这三三个是吧？就这三个点。对吧？最为核心的规范的。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下面我们介绍一下工程，那么金融工程其实应当说它跟金融学有很大差别，其实按道理是一样的东西，是吧？完全不一样的东西。我们这有法学金融，什么是金融？其实它里面也有这么0.1样，相当不一样。什么是金融工程？我们这儿所以这个部门金融投资金融工程金融工程怎么样？哪个同学说一说你这什么情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样过程当中有了点不一样，偏重于我经常拿这个东西用于什么在我经常学理你加上以后有点加上你学理论力学桥梁工作，这种地方应该上学就是人力学或者在理论教育过来了，你麻烦了，那么我们这最小的就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简直是要命的问题。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家里就是实验理论，也就是研究理论，还是一个还有什么，这是我们内地项目是桥梁工程。对。它的自动点不一样，你说是桥梁工程要不要用力学理论，当然用到你如果是不能力学理论怎么样，你们俩怎么样？我给你盖房子肯定要材料对不对？但是他可能会接受你工程方面0.320这个区域是吧？所以你们这些人不一定要回去做造一条对不对？然后作为桥梁工程不见得怎么样，很多理论的一些问题，他其实不怎么不是理论很清楚，对不对？对它更群众里面一些计算运用这些东西，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所以首先是我们实际上我是这么理解，那么技术功能下面通过一些金融产品或者金融工具，特别是金融业的产品和金融工具，是吧？包括也有一些金融技术，它的设计开发和运用这个有点不一样，那就跟这个有点不一样，对不对？它是通过这种产品和金融工具，包括也有很多金融性的一些金融科技，它的设计开发和运用，然后为企业为个人，包括居民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为企业为公司以及金融机构，他或从事风险管理，从事解决金融问题，下面主要是风险管理，就是为居民也好，个人也好，为企业为金融机构解决金融问题，特别是风险管理的问题，创造力提供一整套系统解决方案，那么我们还是没有金融或者是我的理解，其实这个地方我们金融学有很大的差别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我发现了这一部分是不是在最后大部分旅游的时候，我也碰到了很多的这种部门，其实这个内容是相当不一样，而且我们当时都已经有可能其实我那么非常在乎很多金融的原因，金融的原因不那么在乎，我非常需要很多他们做出来的东西，你们拿金融学原理出来，他们不知道，总结一下为啥更偏重于作为生产技术性的东西，非常技术方面的东西，发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个方面，在有一些或者说在不少的美国的主机上面当中，它可能不一定非得重要，但是前面这些东西都要做，对不对？但是有很多大学问题不一定如此，他可能有点其他的性格，还有很多企业工作，包括甚至有些所有的工作，对一些规定的管理工程，一系列工程等等类似的，像我们院系他们有很多人做系统大，业务方面的东西也有，当然咱们以后的所有你们，但是这三个维度是肯定的，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样我们有没有学校对上学里面有什么的地方，你不管没有为什么最后的东西他真的有这个有点上有学历学生的伟大工程，这是什么原因对不对？当然也有同学说你希望这样，这个责任当然肯定是这样，但要做到这一些政策活动，是吧？因为毕竟包含内容改革进行的应用，然后进一步的做这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且在美国的话，很多的金融工程它是一个很多人都是一些硕士项目对吧？实际上我就感觉有点你通过一个差不多一年的时间，你作为一个什么公司的时候，这样一些企业能不能把华尔街当中投资公司可能那些技术费用也基本上是这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从这一块网上，但是你可能会原理，你保护性或者是有效的，你调研工作也可以。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再一个一方面像就业方向也不一样，商学院有些金融的，但是比如说你觉得你从工程介绍一个处理方法也不清楚，围绕这个简单的像说话，像你看一下你的系统工程的人，一开始你这个问题不该认识的。</w:t>
      </w:r>
    </w:p>
    <w:p>
      <w:pPr>
        <w:spacing w:before="240" w:after="240"/>
        <w:rPr>
          <w:rFonts w:ascii="宋体" w:eastAsia="宋体" w:hAnsi="宋体" w:cs="宋体"/>
          <w:sz w:val="24"/>
          <w:szCs w:val="24"/>
        </w:rPr>
      </w:pPr>
      <w:r>
        <w:rPr>
          <w:rFonts w:ascii="宋体" w:eastAsia="宋体" w:hAnsi="宋体" w:cs="宋体"/>
        </w:rPr>
        <w:t>说话人6 52:52</w:t>
      </w:r>
      <w:r>
        <w:rPr>
          <w:rFonts w:ascii="宋体" w:eastAsia="宋体" w:hAnsi="宋体" w:cs="宋体"/>
        </w:rPr>
        <w:br/>
      </w:r>
      <w:r>
        <w:rPr>
          <w:rFonts w:ascii="宋体" w:eastAsia="宋体" w:hAnsi="宋体" w:cs="宋体"/>
        </w:rPr>
        <w:t>二十大，为什么？</w:t>
      </w:r>
    </w:p>
    <w:p>
      <w:pPr>
        <w:spacing w:before="240" w:after="240"/>
        <w:rPr>
          <w:rFonts w:ascii="宋体" w:eastAsia="宋体" w:hAnsi="宋体" w:cs="宋体"/>
          <w:sz w:val="24"/>
          <w:szCs w:val="24"/>
        </w:rPr>
      </w:pPr>
      <w:r>
        <w:rPr>
          <w:rFonts w:ascii="宋体" w:eastAsia="宋体" w:hAnsi="宋体" w:cs="宋体"/>
        </w:rPr>
        <w:t>说话人1 52:54</w:t>
      </w:r>
      <w:r>
        <w:rPr>
          <w:rFonts w:ascii="宋体" w:eastAsia="宋体" w:hAnsi="宋体" w:cs="宋体"/>
        </w:rPr>
        <w:br/>
      </w:r>
      <w:r>
        <w:rPr>
          <w:rFonts w:ascii="宋体" w:eastAsia="宋体" w:hAnsi="宋体" w:cs="宋体"/>
        </w:rPr>
        <w:t>因为标准的领域功能非常。</w:t>
      </w:r>
    </w:p>
    <w:p>
      <w:pPr>
        <w:spacing w:before="240" w:after="240"/>
        <w:rPr>
          <w:rFonts w:ascii="宋体" w:eastAsia="宋体" w:hAnsi="宋体" w:cs="宋体"/>
          <w:sz w:val="24"/>
          <w:szCs w:val="24"/>
        </w:rPr>
      </w:pPr>
      <w:r>
        <w:rPr>
          <w:rFonts w:ascii="宋体" w:eastAsia="宋体" w:hAnsi="宋体" w:cs="宋体"/>
        </w:rPr>
        <w:t>说话人2 52:58</w:t>
      </w:r>
      <w:r>
        <w:rPr>
          <w:rFonts w:ascii="宋体" w:eastAsia="宋体" w:hAnsi="宋体" w:cs="宋体"/>
        </w:rPr>
        <w:br/>
      </w:r>
      <w:r>
        <w:rPr>
          <w:rFonts w:ascii="宋体" w:eastAsia="宋体" w:hAnsi="宋体" w:cs="宋体"/>
        </w:rPr>
        <w:t>有什么问题。</w:t>
      </w:r>
    </w:p>
    <w:p>
      <w:pPr>
        <w:spacing w:before="240" w:after="240"/>
        <w:rPr>
          <w:rFonts w:ascii="宋体" w:eastAsia="宋体" w:hAnsi="宋体" w:cs="宋体"/>
          <w:sz w:val="24"/>
          <w:szCs w:val="24"/>
        </w:rPr>
      </w:pPr>
      <w:r>
        <w:rPr>
          <w:rFonts w:ascii="宋体" w:eastAsia="宋体" w:hAnsi="宋体" w:cs="宋体"/>
        </w:rPr>
        <w:t>说话人1 53:00</w:t>
      </w:r>
      <w:r>
        <w:rPr>
          <w:rFonts w:ascii="宋体" w:eastAsia="宋体" w:hAnsi="宋体" w:cs="宋体"/>
        </w:rPr>
        <w:br/>
      </w:r>
      <w:r>
        <w:rPr>
          <w:rFonts w:ascii="宋体" w:eastAsia="宋体" w:hAnsi="宋体" w:cs="宋体"/>
        </w:rPr>
        <w:t>开始的话有成功了，像我们国内大家知道我们的金融现在20以前对推进阶段是什么？要你怎么做会你才能最好放这句话，实际上这种发展到一定程度的时候，你会发现一些分工非常明晰的，很难想象或者什么都会金融团队的一个功能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像我们用经济学而且金融学，而你要金融工程，看到这个真的是超级复兴是不是？对不对？什么样才能这样？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现在欧美国家这个项目有个经验。</w:t>
      </w:r>
    </w:p>
    <w:p>
      <w:pPr>
        <w:spacing w:before="240" w:after="240"/>
        <w:rPr>
          <w:rFonts w:ascii="宋体" w:eastAsia="宋体" w:hAnsi="宋体" w:cs="宋体"/>
          <w:sz w:val="24"/>
          <w:szCs w:val="24"/>
        </w:rPr>
      </w:pPr>
      <w:r>
        <w:rPr>
          <w:rFonts w:ascii="宋体" w:eastAsia="宋体" w:hAnsi="宋体" w:cs="宋体"/>
        </w:rPr>
        <w:t>说话人2 53:33</w:t>
      </w:r>
      <w:r>
        <w:rPr>
          <w:rFonts w:ascii="宋体" w:eastAsia="宋体" w:hAnsi="宋体" w:cs="宋体"/>
        </w:rPr>
        <w:br/>
      </w:r>
      <w:r>
        <w:rPr>
          <w:rFonts w:ascii="宋体" w:eastAsia="宋体" w:hAnsi="宋体" w:cs="宋体"/>
        </w:rPr>
        <w:t>他其实我觉得中国儿童年轻。</w:t>
      </w:r>
    </w:p>
    <w:p>
      <w:pPr>
        <w:spacing w:before="240" w:after="240"/>
        <w:rPr>
          <w:rFonts w:ascii="宋体" w:eastAsia="宋体" w:hAnsi="宋体" w:cs="宋体"/>
          <w:sz w:val="24"/>
          <w:szCs w:val="24"/>
        </w:rPr>
      </w:pPr>
      <w:r>
        <w:rPr>
          <w:rFonts w:ascii="宋体" w:eastAsia="宋体" w:hAnsi="宋体" w:cs="宋体"/>
        </w:rPr>
        <w:t>说话人1 53:35</w:t>
      </w:r>
      <w:r>
        <w:rPr>
          <w:rFonts w:ascii="宋体" w:eastAsia="宋体" w:hAnsi="宋体" w:cs="宋体"/>
        </w:rPr>
        <w:br/>
      </w:r>
      <w:r>
        <w:rPr>
          <w:rFonts w:ascii="宋体" w:eastAsia="宋体" w:hAnsi="宋体" w:cs="宋体"/>
        </w:rPr>
        <w:t>比如说你经济学的，你在金融机构当中你建筑学，你决定了不可能让人认可，其实还是有一些什么同一句话，但是我们可能大家知道金融方案它对于我们经营的金融发展时间到了，所以说在我们能够这样的东西，所以我们无论个人设施也好，无论是我们家庭就业方面也好，也就是工作细致，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好吧，那么这个大概的我们不管怎么规范的，其中的这两块都是公司报，应该不会，我们这门课我们教育31 9,000万的问题，你最喜欢一个人过节，后来就大部分不同意的话，我这个事情应该是这样，还有一个问题，我觉得好像是影响你前期也好，是吧？你把这些核心的问题，因为是这个意思。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好，那么这就是关于金融税所包含的什么内容。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那么下面我们给同学们介绍一下相关的知识，我们除了有些金融学的专业知识以外，我们把课程中这几大类，那么首先第一大类是心理学类，第二大类管理类，第三大类数据类，第四大类发展，还有去进入11年。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首先第一大类经济学类，因为我们已经讲过金融的定义，从这个意义上来看，开始搞经济学对决定性市场当中，特别是我们需要低税率不一样的意思，我一直都认为雇佣医学你不管学多难，你金融学而言做过，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因为现在的内容基本上具体的规范性的，你学的地方学的东西你不管，人都删都行，别的没有。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当然有的也有效率，同意吗？如果大家这个案例你们看看没有，法律去年复杂，你要不要去的？如果你们有利的有人要给学生一点，你把这个问题也没法跟代沟，要求从通常也行。</w:t>
      </w:r>
    </w:p>
    <w:p>
      <w:pPr>
        <w:spacing w:before="240" w:after="240"/>
        <w:rPr>
          <w:rFonts w:ascii="宋体" w:eastAsia="宋体" w:hAnsi="宋体" w:cs="宋体"/>
          <w:sz w:val="24"/>
          <w:szCs w:val="24"/>
        </w:rPr>
      </w:pPr>
      <w:r>
        <w:rPr>
          <w:rFonts w:ascii="宋体" w:eastAsia="宋体" w:hAnsi="宋体" w:cs="宋体"/>
        </w:rPr>
        <w:t>说话人2 55:56</w:t>
      </w:r>
      <w:r>
        <w:rPr>
          <w:rFonts w:ascii="宋体" w:eastAsia="宋体" w:hAnsi="宋体" w:cs="宋体"/>
        </w:rPr>
        <w:br/>
      </w:r>
      <w:r>
        <w:rPr>
          <w:rFonts w:ascii="宋体" w:eastAsia="宋体" w:hAnsi="宋体" w:cs="宋体"/>
        </w:rPr>
        <w:t>ok我可以说不可以咱们通报我的建议这个课当中还有一个月。</w:t>
      </w:r>
    </w:p>
    <w:p>
      <w:pPr>
        <w:spacing w:before="240" w:after="240"/>
        <w:rPr>
          <w:rFonts w:ascii="宋体" w:eastAsia="宋体" w:hAnsi="宋体" w:cs="宋体"/>
          <w:sz w:val="24"/>
          <w:szCs w:val="24"/>
        </w:rPr>
      </w:pPr>
      <w:r>
        <w:rPr>
          <w:rFonts w:ascii="宋体" w:eastAsia="宋体" w:hAnsi="宋体" w:cs="宋体"/>
        </w:rPr>
        <w:t>说话人1 56:03</w:t>
      </w:r>
      <w:r>
        <w:rPr>
          <w:rFonts w:ascii="宋体" w:eastAsia="宋体" w:hAnsi="宋体" w:cs="宋体"/>
        </w:rPr>
        <w:br/>
      </w:r>
      <w:r>
        <w:rPr>
          <w:rFonts w:ascii="宋体" w:eastAsia="宋体" w:hAnsi="宋体" w:cs="宋体"/>
        </w:rPr>
        <w:t>你就把我们反正最难的地方告别，你拿过来你这里说要开始对不对？好不好？问题。特别在美国里面的大片，就是说金融的我们一般一个机制太重要了，基本上你借钱你这个情况你要完成，无论你从学业也好，业绩以后一定要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个就是目标意义是吧？最重要，而且我们就具体的基础上逻辑，我们整个公司的逻辑就既有专业学，我们做了做了什么，实际上没有这个问题，我们两两个逻辑来讲，那么即便对公司经营而言，如果说你没有规范意识，你没有办法没有很深的规范性也有了是吧？比如说你没有好好的去给信息经营一家纯粹的东西，没法做，为什么？你得有全貌的东西，是不是是吧？比如说攻击银行的话，我们涉及到金融系列的设计对不对？1205月理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第二你这样真没有办法，我同意吗？就是这样一个，所以大家你们初级、中级、高级，实际上要求工作进行的，然后应该也是快运动了，当然靠不动，是不是？反正目前是世界上500万一个月，你没办法这个案例经济学的模式金融。</w:t>
      </w:r>
    </w:p>
    <w:p>
      <w:pPr>
        <w:spacing w:before="240" w:after="240"/>
        <w:rPr>
          <w:rFonts w:ascii="宋体" w:eastAsia="宋体" w:hAnsi="宋体" w:cs="宋体"/>
          <w:sz w:val="24"/>
          <w:szCs w:val="24"/>
        </w:rPr>
      </w:pPr>
      <w:r>
        <w:rPr>
          <w:rFonts w:ascii="宋体" w:eastAsia="宋体" w:hAnsi="宋体" w:cs="宋体"/>
        </w:rPr>
        <w:t>说话人2 57:49</w:t>
      </w:r>
      <w:r>
        <w:rPr>
          <w:rFonts w:ascii="宋体" w:eastAsia="宋体" w:hAnsi="宋体" w:cs="宋体"/>
        </w:rPr>
        <w:br/>
      </w:r>
      <w:r>
        <w:rPr>
          <w:rFonts w:ascii="宋体" w:eastAsia="宋体" w:hAnsi="宋体" w:cs="宋体"/>
        </w:rPr>
        <w:t>但是他们也有答案。</w:t>
      </w:r>
    </w:p>
    <w:p>
      <w:pPr>
        <w:spacing w:before="240" w:after="240"/>
        <w:rPr>
          <w:rFonts w:ascii="宋体" w:eastAsia="宋体" w:hAnsi="宋体" w:cs="宋体"/>
          <w:sz w:val="24"/>
          <w:szCs w:val="24"/>
        </w:rPr>
      </w:pPr>
      <w:r>
        <w:rPr>
          <w:rFonts w:ascii="宋体" w:eastAsia="宋体" w:hAnsi="宋体" w:cs="宋体"/>
        </w:rPr>
        <w:t>说话人1 57:51</w:t>
      </w:r>
      <w:r>
        <w:rPr>
          <w:rFonts w:ascii="宋体" w:eastAsia="宋体" w:hAnsi="宋体" w:cs="宋体"/>
        </w:rPr>
        <w:br/>
      </w:r>
      <w:r>
        <w:rPr>
          <w:rFonts w:ascii="宋体" w:eastAsia="宋体" w:hAnsi="宋体" w:cs="宋体"/>
        </w:rPr>
        <w:t>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不会有兴趣可以那个时候那个时间不下来，恐怕也是说很难，但是你的楼下我们后面很难的地方，你承诺你后面如果你没什么你操作的东西，对吧？120然后公安局的人是吧？我说了你利用朋友的事情的是吧？你让我们一个提醒就是法律，而不愿意这些地方运动去进行到。</w:t>
      </w:r>
    </w:p>
    <w:p>
      <w:pPr>
        <w:spacing w:before="240" w:after="240"/>
        <w:rPr>
          <w:rFonts w:ascii="宋体" w:eastAsia="宋体" w:hAnsi="宋体" w:cs="宋体"/>
          <w:sz w:val="24"/>
          <w:szCs w:val="24"/>
        </w:rPr>
      </w:pPr>
      <w:r>
        <w:rPr>
          <w:rFonts w:ascii="宋体" w:eastAsia="宋体" w:hAnsi="宋体" w:cs="宋体"/>
        </w:rPr>
        <w:t>说话人5 58:25</w:t>
      </w:r>
      <w:r>
        <w:rPr>
          <w:rFonts w:ascii="宋体" w:eastAsia="宋体" w:hAnsi="宋体" w:cs="宋体"/>
        </w:rPr>
        <w:br/>
      </w:r>
      <w:r>
        <w:rPr>
          <w:rFonts w:ascii="宋体" w:eastAsia="宋体" w:hAnsi="宋体" w:cs="宋体"/>
        </w:rPr>
        <w:t>什么后面就转过来。</w:t>
      </w:r>
    </w:p>
    <w:p>
      <w:pPr>
        <w:spacing w:before="240" w:after="240"/>
        <w:rPr>
          <w:rFonts w:ascii="宋体" w:eastAsia="宋体" w:hAnsi="宋体" w:cs="宋体"/>
          <w:sz w:val="24"/>
          <w:szCs w:val="24"/>
        </w:rPr>
      </w:pPr>
      <w:r>
        <w:rPr>
          <w:rFonts w:ascii="宋体" w:eastAsia="宋体" w:hAnsi="宋体" w:cs="宋体"/>
        </w:rPr>
        <w:t>说话人1 58:27</w:t>
      </w:r>
      <w:r>
        <w:rPr>
          <w:rFonts w:ascii="宋体" w:eastAsia="宋体" w:hAnsi="宋体" w:cs="宋体"/>
        </w:rPr>
        <w:br/>
      </w:r>
      <w:r>
        <w:rPr>
          <w:rFonts w:ascii="宋体" w:eastAsia="宋体" w:hAnsi="宋体" w:cs="宋体"/>
        </w:rPr>
        <w:t>大家可以发现我们下面一张，我们确定一下要负责我们这个目标应该对，然后我们把这类定价的销量，特别是关于l商品和劳务的带来的这样的效益，我们强化的地方是第一个商品通过时间的第二个问题，这样的话很快从关系的。</w:t>
      </w:r>
    </w:p>
    <w:p>
      <w:pPr>
        <w:spacing w:before="240" w:after="240"/>
        <w:rPr>
          <w:rFonts w:ascii="宋体" w:eastAsia="宋体" w:hAnsi="宋体" w:cs="宋体"/>
          <w:sz w:val="24"/>
          <w:szCs w:val="24"/>
        </w:rPr>
      </w:pPr>
      <w:r>
        <w:rPr>
          <w:rFonts w:ascii="宋体" w:eastAsia="宋体" w:hAnsi="宋体" w:cs="宋体"/>
        </w:rPr>
        <w:t>说话人2 58:46</w:t>
      </w:r>
      <w:r>
        <w:rPr>
          <w:rFonts w:ascii="宋体" w:eastAsia="宋体" w:hAnsi="宋体" w:cs="宋体"/>
        </w:rPr>
        <w:br/>
      </w:r>
      <w:r>
        <w:rPr>
          <w:rFonts w:ascii="宋体" w:eastAsia="宋体" w:hAnsi="宋体" w:cs="宋体"/>
        </w:rPr>
        <w:t>过渡到我们的。</w:t>
      </w:r>
    </w:p>
    <w:p>
      <w:pPr>
        <w:spacing w:before="240" w:after="240"/>
        <w:rPr>
          <w:rFonts w:ascii="宋体" w:eastAsia="宋体" w:hAnsi="宋体" w:cs="宋体"/>
          <w:sz w:val="24"/>
          <w:szCs w:val="24"/>
        </w:rPr>
      </w:pPr>
      <w:r>
        <w:rPr>
          <w:rFonts w:ascii="宋体" w:eastAsia="宋体" w:hAnsi="宋体" w:cs="宋体"/>
        </w:rPr>
        <w:t>说话人1 58:47</w:t>
      </w:r>
      <w:r>
        <w:rPr>
          <w:rFonts w:ascii="宋体" w:eastAsia="宋体" w:hAnsi="宋体" w:cs="宋体"/>
        </w:rPr>
        <w:br/>
      </w:r>
      <w:r>
        <w:rPr>
          <w:rFonts w:ascii="宋体" w:eastAsia="宋体" w:hAnsi="宋体" w:cs="宋体"/>
        </w:rPr>
        <w:t>技术学就是二重点，这是一个科学的是吧？你这就是专门质量经营权参与了经济学最重要的部分，其他类别保持自己的核心领导的问题，是吧？你没有想法是吧？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反正第一大类经济学类，第二大类管理学类都涉及到会计学、公司财务工程管理等等。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整个当中最重要的大概是会计的东西，为什么？因为对公司系统而言，如果你没有投资相对比较扎实的会计，全部都是财务的支持，你公司金融的标准也很好，创业的方式办理的，目前的情况按照公司财务公司的能力怎么样？不一样条件，公司财务做好内容更加广泛是吧？儿童医药的服务明年这个方面怎么进行？是还有工厂管理，因为涉及到大量的公司的问题，因为我们现在很多公司的估值，它的定价越来越重，管理首先要了解好不一定他自己用了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关于思路以外，这个理论这个也是我们学金融跑不掉了，主要是把这些微积分要是进行战术概率比例持续过程分析，主要是调整，当然我这边就没有写一个具体的层级是吧？没有具体的层级。为什么？因为特别取决于每个人，你将来无论做研究也好，或者你到业绩也好，你准备做哪一方面的工作，是吧？如果里面要有更多的数量分析，那么这意味着什么？你每一块都写得更难一些，你就不能觉得这个系统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行，比如说像微观对不对？要11点难一点就是这些人，你这三个要点讨论加上数也是有一定的时候，像我给我一定的时候，我没有过去增长对不对？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的概率一个我们个人要数据分析这个规定的内容，我们要学多长时间就两年，你看路径要怎么样，怎么能够位置？我跟庞然我们当时是用俄罗斯的角色或者大陆青年前苏联对个人的一句话，然后你又维持对不对？问题是什么？那是人家或者干什么，你不要自己做单对不对？到时候我们给你们估价，不知道你们现在晚上都可以情况怎么样，那时候真的是我们天天晚上没有内容都不一样，而且关键是控制什么，然后做了一点点东西你做不出来，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地方矛盾的药物了怎么办？然后有人可能还是要麻烦，要忘了，他肯定给他最难的问题，我们纪委为企业我们自己你遇到这么一步，你看人家怎样，你看不懂是不是要这里应当规范，所以我后来我就改了，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他不是做世界的一个让我们这样的公司，感谢我们一系列的工作岗位，一般企业顺利的真是是吧？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我们第一句话以后你注意不到，你觉得有些信息你还会告诉你，我也回到了原来的东西，你说不是，有没有这两年你这个东西这样，我们举报了一下就出现一块是吧？带着声线占用g是不是？你不要给公益协商，我的书当中离我们经常说花谢谢很多同学，我用了这种地方特别聪明，你不信我就当成了直接进去过了，我给你上去感觉很专业的，对不对？比如说我们这里重要作用重点专业，谁知你没报你干毛病，我在玩什么东西，懂这意思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没办法说，因为这个很知道为什么，如果你2月3底下来你学生的时候，你能够用户的长远奋斗，你如果给他写一下，当他银行的身份东西出不了，你甚至他们都可以工作给大家说，我们的思维包括自己也一样，他们也是应该有毛，对不对？当然不是羊毛，我就参加什么做的比较复杂，对不对？没有出现，但你要公平合作也很清楚非常清晰，而让你也觉得很难，对不对？实际上如果说你没有好好学习，包括培训过程一样，第一个的话这样更多了，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且第一个就是所有的系统的优化，我们习惯了，到了这里面我们改革市场为什么你觉得具体不谈至少也不好，谁知是不是他为什么？因为觉得别人他们有一个不知道好不好，对这个问题大家应该最近情况好吧，我刚才委托我确定到现在的这种运营之后，我也不可以答应你们做的，为什么？因为作用也是更大的，为啥行业只能给我没有办法，我老师在上面讲我这方面应该从证据5~2年，这个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吧，而且然后印象很深刻，这个方案立场也非常深的一种意义，特别是咱们公开招以后，咱们下一步教育立案人口的也很清楚，大概有30岁才年轻的时候。一个什么样的制度，前5名好多次了，还有一个他5年之内五六年5年五六年5年之内，第一个就是拿一个必须法院大学的工程的模式，然后按技术管理拿了一个数据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然后一定有什么问题打开是吧？然后标准上面在里面一定要开发这个案例不要了。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今天的话从这个单位开始，客户房地产，如果说你追捕溯源，这样你今天说是我儿子也是一点政策，是吧？你对的一样对。好多人经常放进去故事利用这方面，那么数据中心地方，这个地方我们一般都可以把这个问题围绕这么一个的层次，对不对？你觉得越南当然以后。</w:t>
      </w:r>
    </w:p>
    <w:p>
      <w:pPr>
        <w:spacing w:before="240" w:after="240"/>
        <w:rPr>
          <w:rFonts w:ascii="宋体" w:eastAsia="宋体" w:hAnsi="宋体" w:cs="宋体"/>
          <w:sz w:val="24"/>
          <w:szCs w:val="24"/>
        </w:rPr>
      </w:pPr>
      <w:r>
        <w:rPr>
          <w:rFonts w:ascii="宋体" w:eastAsia="宋体" w:hAnsi="宋体" w:cs="宋体"/>
        </w:rPr>
        <w:t>说话人2 01:05:32</w:t>
      </w:r>
      <w:r>
        <w:rPr>
          <w:rFonts w:ascii="宋体" w:eastAsia="宋体" w:hAnsi="宋体" w:cs="宋体"/>
        </w:rPr>
        <w:br/>
      </w:r>
      <w:r>
        <w:rPr>
          <w:rFonts w:ascii="宋体" w:eastAsia="宋体" w:hAnsi="宋体" w:cs="宋体"/>
        </w:rPr>
        <w:t>作为。</w:t>
      </w:r>
    </w:p>
    <w:p>
      <w:pPr>
        <w:spacing w:before="240" w:after="240"/>
        <w:rPr>
          <w:rFonts w:ascii="宋体" w:eastAsia="宋体" w:hAnsi="宋体" w:cs="宋体"/>
          <w:sz w:val="24"/>
          <w:szCs w:val="24"/>
        </w:rPr>
      </w:pPr>
      <w:r>
        <w:rPr>
          <w:rFonts w:ascii="宋体" w:eastAsia="宋体" w:hAnsi="宋体" w:cs="宋体"/>
        </w:rPr>
        <w:t>说话人1 01:05:34</w:t>
      </w:r>
      <w:r>
        <w:rPr>
          <w:rFonts w:ascii="宋体" w:eastAsia="宋体" w:hAnsi="宋体" w:cs="宋体"/>
        </w:rPr>
        <w:br/>
      </w:r>
      <w:r>
        <w:rPr>
          <w:rFonts w:ascii="宋体" w:eastAsia="宋体" w:hAnsi="宋体" w:cs="宋体"/>
        </w:rPr>
        <w:t>然后计算机也是一样的，现在我们也没办法说，这里面对他也有可能是吧？这是一个工作。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我们一般意义上大家可能会出现一些语言是吧？</w:t>
      </w:r>
    </w:p>
    <w:p>
      <w:pPr>
        <w:spacing w:before="240" w:after="240"/>
        <w:rPr>
          <w:rFonts w:ascii="宋体" w:eastAsia="宋体" w:hAnsi="宋体" w:cs="宋体"/>
          <w:sz w:val="24"/>
          <w:szCs w:val="24"/>
        </w:rPr>
      </w:pPr>
      <w:r>
        <w:rPr>
          <w:rFonts w:ascii="宋体" w:eastAsia="宋体" w:hAnsi="宋体" w:cs="宋体"/>
        </w:rPr>
        <w:t>说话人2 01:05:46</w:t>
      </w:r>
      <w:r>
        <w:rPr>
          <w:rFonts w:ascii="宋体" w:eastAsia="宋体" w:hAnsi="宋体" w:cs="宋体"/>
        </w:rPr>
        <w:br/>
      </w:r>
      <w:r>
        <w:rPr>
          <w:rFonts w:ascii="宋体" w:eastAsia="宋体" w:hAnsi="宋体" w:cs="宋体"/>
        </w:rPr>
        <w:t>这个可能性会高一点是吧？你可能现在上面写什么？</w:t>
      </w:r>
    </w:p>
    <w:p>
      <w:pPr>
        <w:spacing w:before="240" w:after="240"/>
        <w:rPr>
          <w:rFonts w:ascii="宋体" w:eastAsia="宋体" w:hAnsi="宋体" w:cs="宋体"/>
          <w:sz w:val="24"/>
          <w:szCs w:val="24"/>
        </w:rPr>
      </w:pPr>
      <w:r>
        <w:rPr>
          <w:rFonts w:ascii="宋体" w:eastAsia="宋体" w:hAnsi="宋体" w:cs="宋体"/>
        </w:rPr>
        <w:t>说话人1 01:05:52</w:t>
      </w:r>
      <w:r>
        <w:rPr>
          <w:rFonts w:ascii="宋体" w:eastAsia="宋体" w:hAnsi="宋体" w:cs="宋体"/>
        </w:rPr>
        <w:br/>
      </w:r>
      <w:r>
        <w:rPr>
          <w:rFonts w:ascii="宋体" w:eastAsia="宋体" w:hAnsi="宋体" w:cs="宋体"/>
        </w:rPr>
        <w:t>对，你看其实对只要我们看到我们也要我知道我个人的因素，我这个世界水平差，因为我学的专业我可能不可能有哪些。</w:t>
      </w:r>
    </w:p>
    <w:p>
      <w:pPr>
        <w:spacing w:before="240" w:after="240"/>
        <w:rPr>
          <w:rFonts w:ascii="宋体" w:eastAsia="宋体" w:hAnsi="宋体" w:cs="宋体"/>
          <w:sz w:val="24"/>
          <w:szCs w:val="24"/>
        </w:rPr>
      </w:pPr>
      <w:r>
        <w:rPr>
          <w:rFonts w:ascii="宋体" w:eastAsia="宋体" w:hAnsi="宋体" w:cs="宋体"/>
        </w:rPr>
        <w:t>说话人2 01:06:06</w:t>
      </w:r>
      <w:r>
        <w:rPr>
          <w:rFonts w:ascii="宋体" w:eastAsia="宋体" w:hAnsi="宋体" w:cs="宋体"/>
        </w:rPr>
        <w:br/>
      </w:r>
      <w:r>
        <w:rPr>
          <w:rFonts w:ascii="宋体" w:eastAsia="宋体" w:hAnsi="宋体" w:cs="宋体"/>
        </w:rPr>
        <w:t>东西基本上都同意。</w:t>
      </w:r>
    </w:p>
    <w:p>
      <w:pPr>
        <w:spacing w:before="240" w:after="240"/>
        <w:rPr>
          <w:rFonts w:ascii="宋体" w:eastAsia="宋体" w:hAnsi="宋体" w:cs="宋体"/>
          <w:sz w:val="24"/>
          <w:szCs w:val="24"/>
        </w:rPr>
      </w:pPr>
      <w:r>
        <w:rPr>
          <w:rFonts w:ascii="宋体" w:eastAsia="宋体" w:hAnsi="宋体" w:cs="宋体"/>
        </w:rPr>
        <w:t>说话人1 01:06:08</w:t>
      </w:r>
      <w:r>
        <w:rPr>
          <w:rFonts w:ascii="宋体" w:eastAsia="宋体" w:hAnsi="宋体" w:cs="宋体"/>
        </w:rPr>
        <w:br/>
      </w:r>
      <w:r>
        <w:rPr>
          <w:rFonts w:ascii="宋体" w:eastAsia="宋体" w:hAnsi="宋体" w:cs="宋体"/>
        </w:rPr>
        <w:t>这个系统，而现在要信息预期，比如说现在的概念就是现在银行的信息是什么样是吧？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2月13岁，对，所以我们过去的回答实际上里面我到底从西藏起来可能还是有一点，为什么？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谁知像我们刚组织的时候这样解决什么问题，这是第二个问题，也就是说你大量的金融问题，就是因为我们要看刚才讲的你计算机学的程度，那么如果说你只是一般你们编程，然后你用一些现成的软件化，是不是你可以解决一个问题，但是你会发现大量难的地方，你身份的地方问题，他没有时间出来电话，最终怎么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你要再深一点去研究一些新的东西，无论是人工智能也好，我们也是算负责计算也好，你知道谁是干嘛，大案例对抗你没有办法的能力你怎么解决？因为你这个报告我们觉得所有这些东西他们都没有理解的，最主要不能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当然是这两种方式怎么样？是人家已经做商品卖给你主要的软件包，卖给我的这种情况看得到现在越来越多的东西，人家卖的东西怎么样？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们如果要或者是你要想挣大钱，你要是做出来负责的原因，市场到底现在问题市场非常有效，在我们市场你用了这个人以后他能挣点钱，我们现在年轻做为公司你怎么说是不是咱们这个市场毛利以前我们以后放出来私募的量化工人，然后就去做这个因子这个模型，然后这些人高压的问题，然后再报名，然后你去考虑一次你搞的那种成千上万个例子，你知道吧？对不对？</w:t>
      </w:r>
    </w:p>
    <w:p>
      <w:pPr>
        <w:spacing w:before="240" w:after="240"/>
        <w:rPr>
          <w:rFonts w:ascii="宋体" w:eastAsia="宋体" w:hAnsi="宋体" w:cs="宋体"/>
          <w:sz w:val="24"/>
          <w:szCs w:val="24"/>
        </w:rPr>
      </w:pPr>
      <w:r>
        <w:rPr>
          <w:rFonts w:ascii="宋体" w:eastAsia="宋体" w:hAnsi="宋体" w:cs="宋体"/>
        </w:rPr>
        <w:t>说话人5 01:07:54</w:t>
      </w:r>
      <w:r>
        <w:rPr>
          <w:rFonts w:ascii="宋体" w:eastAsia="宋体" w:hAnsi="宋体" w:cs="宋体"/>
        </w:rPr>
        <w:br/>
      </w:r>
      <w:r>
        <w:rPr>
          <w:rFonts w:ascii="宋体" w:eastAsia="宋体" w:hAnsi="宋体" w:cs="宋体"/>
        </w:rPr>
        <w:t>你说我不。</w:t>
      </w:r>
    </w:p>
    <w:p>
      <w:pPr>
        <w:spacing w:before="240" w:after="240"/>
        <w:rPr>
          <w:rFonts w:ascii="宋体" w:eastAsia="宋体" w:hAnsi="宋体" w:cs="宋体"/>
          <w:sz w:val="24"/>
          <w:szCs w:val="24"/>
        </w:rPr>
      </w:pPr>
      <w:r>
        <w:rPr>
          <w:rFonts w:ascii="宋体" w:eastAsia="宋体" w:hAnsi="宋体" w:cs="宋体"/>
        </w:rPr>
        <w:t>说话人1 01:07:55</w:t>
      </w:r>
      <w:r>
        <w:rPr>
          <w:rFonts w:ascii="宋体" w:eastAsia="宋体" w:hAnsi="宋体" w:cs="宋体"/>
        </w:rPr>
        <w:br/>
      </w:r>
      <w:r>
        <w:rPr>
          <w:rFonts w:ascii="宋体" w:eastAsia="宋体" w:hAnsi="宋体" w:cs="宋体"/>
        </w:rPr>
        <w:t>像我们发了一个4的承接方案，因此看看这个就很难。大家知道为什么目的是什么目的吗？原因。对不对？问题要解决大的技术毕竟有问题怎么办？你谁不知道？这个意思你这个东西越来越难。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第二个世界运动怎么样？他也就比方已经快的话，你说农民工工作的话我们也来了。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第二一点不也是机器人文化深度学习。那么所以这个我们就不好说，你看就看你的能力，你就自己去看，而且对于这种工程这个要求。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不仅如此，下面学什么？虽然我们说这还不够，比如个不过我原来什么人工智能未来的发展方向数据要支持，是吧？我们的技术的深度学习，未来什么对人工智能的保护是那么知识来自于什么？如果从技术的角度来看，知识来自于竞争力，也就是说现在还有4个东西的东西，我给同志们讲过，二级的经济不行了，明白了。就连我们新能源特别是都没到一个增加的矛盾，不知道。1.5，而且未来行业发展国家是有数据讲知识人群，而不仅仅现在极少数的并且l72都是学生，你远了，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从这意义上来看，如果这个同学对于计算机的时候，在你们现在的计算的基础上，师范的这类算法，我相信你这个力量肯定是有好处的。当然这一块地应该核算我们是楼账率好吧，我们休息20分钟，公司要给他。</w:t>
      </w:r>
    </w:p>
    <w:p>
      <w:pPr>
        <w:spacing w:before="240" w:after="240"/>
        <w:rPr>
          <w:rFonts w:ascii="宋体" w:eastAsia="宋体" w:hAnsi="宋体" w:cs="宋体"/>
          <w:sz w:val="24"/>
          <w:szCs w:val="24"/>
        </w:rPr>
      </w:pPr>
      <w:r>
        <w:rPr>
          <w:rFonts w:ascii="宋体" w:eastAsia="宋体" w:hAnsi="宋体" w:cs="宋体"/>
        </w:rPr>
        <w:t>说话人2 01:09:42</w:t>
      </w:r>
      <w:r>
        <w:rPr>
          <w:rFonts w:ascii="宋体" w:eastAsia="宋体" w:hAnsi="宋体" w:cs="宋体"/>
        </w:rPr>
        <w:br/>
      </w:r>
      <w:r>
        <w:rPr>
          <w:rFonts w:ascii="宋体" w:eastAsia="宋体" w:hAnsi="宋体" w:cs="宋体"/>
        </w:rPr>
        <w:t>也是什么东西非常的。</w:t>
      </w:r>
    </w:p>
    <w:p>
      <w:pPr>
        <w:spacing w:before="240" w:after="240"/>
        <w:rPr>
          <w:rFonts w:ascii="宋体" w:eastAsia="宋体" w:hAnsi="宋体" w:cs="宋体"/>
          <w:sz w:val="24"/>
          <w:szCs w:val="24"/>
        </w:rPr>
      </w:pPr>
      <w:r>
        <w:rPr>
          <w:rFonts w:ascii="宋体" w:eastAsia="宋体" w:hAnsi="宋体" w:cs="宋体"/>
        </w:rPr>
        <w:t>说话人4 01:09:46</w:t>
      </w:r>
      <w:r>
        <w:rPr>
          <w:rFonts w:ascii="宋体" w:eastAsia="宋体" w:hAnsi="宋体" w:cs="宋体"/>
        </w:rPr>
        <w:br/>
      </w:r>
      <w:r>
        <w:rPr>
          <w:rFonts w:ascii="宋体" w:eastAsia="宋体" w:hAnsi="宋体" w:cs="宋体"/>
        </w:rPr>
        <w:t>谢谢，你们为什么要选择这个东西，看这一刻他心中挖人的。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说话人5 01:09:54</w:t>
      </w:r>
      <w:r>
        <w:rPr>
          <w:rFonts w:ascii="宋体" w:eastAsia="宋体" w:hAnsi="宋体" w:cs="宋体"/>
        </w:rPr>
        <w:br/>
      </w:r>
      <w:r>
        <w:rPr>
          <w:rFonts w:ascii="宋体" w:eastAsia="宋体" w:hAnsi="宋体" w:cs="宋体"/>
        </w:rPr>
        <w:t>我就觉得这门课比较有用，我其实专业选修课就选了这一门。</w:t>
      </w:r>
    </w:p>
    <w:p>
      <w:pPr>
        <w:spacing w:before="240" w:after="240"/>
        <w:rPr>
          <w:rFonts w:ascii="宋体" w:eastAsia="宋体" w:hAnsi="宋体" w:cs="宋体"/>
          <w:sz w:val="24"/>
          <w:szCs w:val="24"/>
        </w:rPr>
      </w:pPr>
      <w:r>
        <w:rPr>
          <w:rFonts w:ascii="宋体" w:eastAsia="宋体" w:hAnsi="宋体" w:cs="宋体"/>
        </w:rPr>
        <w:t>说话人4 01:10:01</w:t>
      </w:r>
      <w:r>
        <w:rPr>
          <w:rFonts w:ascii="宋体" w:eastAsia="宋体" w:hAnsi="宋体" w:cs="宋体"/>
        </w:rPr>
        <w:br/>
      </w:r>
      <w:r>
        <w:rPr>
          <w:rFonts w:ascii="宋体" w:eastAsia="宋体" w:hAnsi="宋体" w:cs="宋体"/>
        </w:rPr>
        <w:t>好，我现在看到。</w:t>
      </w:r>
    </w:p>
    <w:p>
      <w:pPr>
        <w:spacing w:before="240" w:after="240"/>
        <w:rPr>
          <w:rFonts w:ascii="宋体" w:eastAsia="宋体" w:hAnsi="宋体" w:cs="宋体"/>
          <w:sz w:val="24"/>
          <w:szCs w:val="24"/>
        </w:rPr>
      </w:pPr>
      <w:r>
        <w:rPr>
          <w:rFonts w:ascii="宋体" w:eastAsia="宋体" w:hAnsi="宋体" w:cs="宋体"/>
        </w:rPr>
        <w:t>说话人5 01:10:03</w:t>
      </w:r>
      <w:r>
        <w:rPr>
          <w:rFonts w:ascii="宋体" w:eastAsia="宋体" w:hAnsi="宋体" w:cs="宋体"/>
        </w:rPr>
        <w:br/>
      </w:r>
      <w:r>
        <w:rPr>
          <w:rFonts w:ascii="宋体" w:eastAsia="宋体" w:hAnsi="宋体" w:cs="宋体"/>
        </w:rPr>
        <w:t>我特别觉得也可以，我要把我的所有的。</w:t>
      </w:r>
    </w:p>
    <w:p>
      <w:pPr>
        <w:spacing w:before="240" w:after="240"/>
        <w:rPr>
          <w:rFonts w:ascii="宋体" w:eastAsia="宋体" w:hAnsi="宋体" w:cs="宋体"/>
          <w:sz w:val="24"/>
          <w:szCs w:val="24"/>
        </w:rPr>
      </w:pPr>
      <w:r>
        <w:rPr>
          <w:rFonts w:ascii="宋体" w:eastAsia="宋体" w:hAnsi="宋体" w:cs="宋体"/>
        </w:rPr>
        <w:t>说话人4 01:10:07</w:t>
      </w:r>
      <w:r>
        <w:rPr>
          <w:rFonts w:ascii="宋体" w:eastAsia="宋体" w:hAnsi="宋体" w:cs="宋体"/>
        </w:rPr>
        <w:br/>
      </w:r>
      <w:r>
        <w:rPr>
          <w:rFonts w:ascii="宋体" w:eastAsia="宋体" w:hAnsi="宋体" w:cs="宋体"/>
        </w:rPr>
        <w:t>核心部分和权限的话，国庆要不是有几天要打工，我差一点就12休了。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只要就是我现在然后如果不是因为要国庆已经12了，大家退几步我就直接一休到位，不明白为人口那。</w:t>
      </w:r>
    </w:p>
    <w:p>
      <w:pPr>
        <w:spacing w:before="240" w:after="240"/>
        <w:rPr>
          <w:rFonts w:ascii="宋体" w:eastAsia="宋体" w:hAnsi="宋体" w:cs="宋体"/>
          <w:sz w:val="24"/>
          <w:szCs w:val="24"/>
        </w:rPr>
      </w:pPr>
      <w:r>
        <w:rPr>
          <w:rFonts w:ascii="宋体" w:eastAsia="宋体" w:hAnsi="宋体" w:cs="宋体"/>
        </w:rPr>
        <w:t>说话人5 01:10:37</w:t>
      </w:r>
      <w:r>
        <w:rPr>
          <w:rFonts w:ascii="宋体" w:eastAsia="宋体" w:hAnsi="宋体" w:cs="宋体"/>
        </w:rPr>
        <w:br/>
      </w:r>
      <w:r>
        <w:rPr>
          <w:rFonts w:ascii="宋体" w:eastAsia="宋体" w:hAnsi="宋体" w:cs="宋体"/>
        </w:rPr>
        <w:t>一周里面有没有一天都不上课的，我一周也就四舍五入。</w:t>
      </w:r>
    </w:p>
    <w:p>
      <w:pPr>
        <w:spacing w:before="240" w:after="240"/>
        <w:rPr>
          <w:rFonts w:ascii="宋体" w:eastAsia="宋体" w:hAnsi="宋体" w:cs="宋体"/>
          <w:sz w:val="24"/>
          <w:szCs w:val="24"/>
        </w:rPr>
      </w:pPr>
      <w:r>
        <w:rPr>
          <w:rFonts w:ascii="宋体" w:eastAsia="宋体" w:hAnsi="宋体" w:cs="宋体"/>
        </w:rPr>
        <w:t>说话人4 01:10:43</w:t>
      </w:r>
      <w:r>
        <w:rPr>
          <w:rFonts w:ascii="宋体" w:eastAsia="宋体" w:hAnsi="宋体" w:cs="宋体"/>
        </w:rPr>
        <w:br/>
      </w:r>
      <w:r>
        <w:rPr>
          <w:rFonts w:ascii="宋体" w:eastAsia="宋体" w:hAnsi="宋体" w:cs="宋体"/>
        </w:rPr>
        <w:t>也就1000。</w:t>
      </w:r>
    </w:p>
    <w:p>
      <w:pPr>
        <w:spacing w:before="240" w:after="240"/>
        <w:rPr>
          <w:rFonts w:ascii="宋体" w:eastAsia="宋体" w:hAnsi="宋体" w:cs="宋体"/>
          <w:sz w:val="24"/>
          <w:szCs w:val="24"/>
        </w:rPr>
      </w:pPr>
      <w:r>
        <w:rPr>
          <w:rFonts w:ascii="宋体" w:eastAsia="宋体" w:hAnsi="宋体" w:cs="宋体"/>
        </w:rPr>
        <w:t>说话人5 01:10:45</w:t>
      </w:r>
      <w:r>
        <w:rPr>
          <w:rFonts w:ascii="宋体" w:eastAsia="宋体" w:hAnsi="宋体" w:cs="宋体"/>
        </w:rPr>
        <w:br/>
      </w:r>
      <w:r>
        <w:rPr>
          <w:rFonts w:ascii="宋体" w:eastAsia="宋体" w:hAnsi="宋体" w:cs="宋体"/>
        </w:rPr>
        <w:t>感觉我可还怎么处跨专业学了一些课，就不是说这样，然后有时不时的撵着你抽个人。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我不知道，我感觉他好像就一直他自己讲，我问别人。</w:t>
      </w:r>
    </w:p>
    <w:p>
      <w:pPr>
        <w:spacing w:before="240" w:after="240"/>
        <w:rPr>
          <w:rFonts w:ascii="宋体" w:eastAsia="宋体" w:hAnsi="宋体" w:cs="宋体"/>
          <w:sz w:val="24"/>
          <w:szCs w:val="24"/>
        </w:rPr>
      </w:pPr>
      <w:r>
        <w:rPr>
          <w:rFonts w:ascii="宋体" w:eastAsia="宋体" w:hAnsi="宋体" w:cs="宋体"/>
        </w:rPr>
        <w:t>说话人2 01:11:02</w:t>
      </w:r>
      <w:r>
        <w:rPr>
          <w:rFonts w:ascii="宋体" w:eastAsia="宋体" w:hAnsi="宋体" w:cs="宋体"/>
        </w:rPr>
        <w:br/>
      </w:r>
      <w:r>
        <w:rPr>
          <w:rFonts w:ascii="宋体" w:eastAsia="宋体" w:hAnsi="宋体" w:cs="宋体"/>
        </w:rPr>
        <w:t>他说他还有招聘。</w:t>
      </w:r>
    </w:p>
    <w:p>
      <w:pPr>
        <w:spacing w:before="240" w:after="240"/>
        <w:rPr>
          <w:rFonts w:ascii="宋体" w:eastAsia="宋体" w:hAnsi="宋体" w:cs="宋体"/>
          <w:sz w:val="24"/>
          <w:szCs w:val="24"/>
        </w:rPr>
      </w:pPr>
      <w:r>
        <w:rPr>
          <w:rFonts w:ascii="宋体" w:eastAsia="宋体" w:hAnsi="宋体" w:cs="宋体"/>
        </w:rPr>
        <w:t>说话人7 01:11:05</w:t>
      </w:r>
      <w:r>
        <w:rPr>
          <w:rFonts w:ascii="宋体" w:eastAsia="宋体" w:hAnsi="宋体" w:cs="宋体"/>
        </w:rPr>
        <w:br/>
      </w:r>
      <w:r>
        <w:rPr>
          <w:rFonts w:ascii="宋体" w:eastAsia="宋体" w:hAnsi="宋体" w:cs="宋体"/>
        </w:rPr>
        <w:t>就这两门课。</w:t>
      </w:r>
    </w:p>
    <w:p>
      <w:pPr>
        <w:spacing w:before="240" w:after="240"/>
        <w:rPr>
          <w:rFonts w:ascii="宋体" w:eastAsia="宋体" w:hAnsi="宋体" w:cs="宋体"/>
          <w:sz w:val="24"/>
          <w:szCs w:val="24"/>
        </w:rPr>
      </w:pPr>
      <w:r>
        <w:rPr>
          <w:rFonts w:ascii="宋体" w:eastAsia="宋体" w:hAnsi="宋体" w:cs="宋体"/>
        </w:rPr>
        <w:t>说话人2 01:11:07</w:t>
      </w:r>
      <w:r>
        <w:rPr>
          <w:rFonts w:ascii="宋体" w:eastAsia="宋体" w:hAnsi="宋体" w:cs="宋体"/>
        </w:rPr>
        <w:br/>
      </w:r>
      <w:r>
        <w:rPr>
          <w:rFonts w:ascii="宋体" w:eastAsia="宋体" w:hAnsi="宋体" w:cs="宋体"/>
        </w:rPr>
        <w:t>都会时不时的突然抽个人回答问题。</w:t>
      </w:r>
    </w:p>
    <w:p>
      <w:pPr>
        <w:spacing w:before="240" w:after="240"/>
        <w:rPr>
          <w:rFonts w:ascii="宋体" w:eastAsia="宋体" w:hAnsi="宋体" w:cs="宋体"/>
          <w:sz w:val="24"/>
          <w:szCs w:val="24"/>
        </w:rPr>
      </w:pPr>
      <w:r>
        <w:rPr>
          <w:rFonts w:ascii="宋体" w:eastAsia="宋体" w:hAnsi="宋体" w:cs="宋体"/>
        </w:rPr>
        <w:t>说话人5 01:11:10</w:t>
      </w:r>
      <w:r>
        <w:rPr>
          <w:rFonts w:ascii="宋体" w:eastAsia="宋体" w:hAnsi="宋体" w:cs="宋体"/>
        </w:rPr>
        <w:br/>
      </w:r>
      <w:r>
        <w:rPr>
          <w:rFonts w:ascii="宋体" w:eastAsia="宋体" w:hAnsi="宋体" w:cs="宋体"/>
        </w:rPr>
        <w:t>我上课也不怎么听直接记。</w:t>
      </w:r>
    </w:p>
    <w:p>
      <w:pPr>
        <w:spacing w:before="240" w:after="240"/>
        <w:rPr>
          <w:rFonts w:ascii="宋体" w:eastAsia="宋体" w:hAnsi="宋体" w:cs="宋体"/>
          <w:sz w:val="24"/>
          <w:szCs w:val="24"/>
        </w:rPr>
      </w:pPr>
      <w:r>
        <w:rPr>
          <w:rFonts w:ascii="宋体" w:eastAsia="宋体" w:hAnsi="宋体" w:cs="宋体"/>
        </w:rPr>
        <w:t>说话人2 01:11:14</w:t>
      </w:r>
      <w:r>
        <w:rPr>
          <w:rFonts w:ascii="宋体" w:eastAsia="宋体" w:hAnsi="宋体" w:cs="宋体"/>
        </w:rPr>
        <w:br/>
      </w:r>
      <w:r>
        <w:rPr>
          <w:rFonts w:ascii="宋体" w:eastAsia="宋体" w:hAnsi="宋体" w:cs="宋体"/>
        </w:rPr>
        <w:t>结果到现在都不知道。</w:t>
      </w:r>
    </w:p>
    <w:p>
      <w:pPr>
        <w:spacing w:before="240" w:after="240"/>
        <w:rPr>
          <w:rFonts w:ascii="宋体" w:eastAsia="宋体" w:hAnsi="宋体" w:cs="宋体"/>
          <w:sz w:val="24"/>
          <w:szCs w:val="24"/>
        </w:rPr>
      </w:pPr>
      <w:r>
        <w:rPr>
          <w:rFonts w:ascii="宋体" w:eastAsia="宋体" w:hAnsi="宋体" w:cs="宋体"/>
        </w:rPr>
        <w:t>说话人5 01:11:16</w:t>
      </w:r>
      <w:r>
        <w:rPr>
          <w:rFonts w:ascii="宋体" w:eastAsia="宋体" w:hAnsi="宋体" w:cs="宋体"/>
        </w:rPr>
        <w:br/>
      </w:r>
      <w:r>
        <w:rPr>
          <w:rFonts w:ascii="宋体" w:eastAsia="宋体" w:hAnsi="宋体" w:cs="宋体"/>
        </w:rPr>
        <w:t>他这门课究竟会要讲什么。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对，他一直在吹吹水。</w:t>
      </w:r>
    </w:p>
    <w:p>
      <w:pPr>
        <w:spacing w:before="240" w:after="240"/>
        <w:rPr>
          <w:rFonts w:ascii="宋体" w:eastAsia="宋体" w:hAnsi="宋体" w:cs="宋体"/>
          <w:sz w:val="24"/>
          <w:szCs w:val="24"/>
        </w:rPr>
      </w:pPr>
      <w:r>
        <w:rPr>
          <w:rFonts w:ascii="宋体" w:eastAsia="宋体" w:hAnsi="宋体" w:cs="宋体"/>
        </w:rPr>
        <w:t>说话人2 01:11:24</w:t>
      </w:r>
      <w:r>
        <w:rPr>
          <w:rFonts w:ascii="宋体" w:eastAsia="宋体" w:hAnsi="宋体" w:cs="宋体"/>
        </w:rPr>
        <w:br/>
      </w:r>
      <w:r>
        <w:rPr>
          <w:rFonts w:ascii="宋体" w:eastAsia="宋体" w:hAnsi="宋体" w:cs="宋体"/>
        </w:rPr>
        <w:t>谁知 Ok谢谢。谢谢。这对证据我数据</w:t>
      </w:r>
    </w:p>
    <w:p>
      <w:pPr>
        <w:spacing w:before="240" w:after="240"/>
        <w:rPr>
          <w:rFonts w:ascii="宋体" w:eastAsia="宋体" w:hAnsi="宋体" w:cs="宋体"/>
          <w:sz w:val="24"/>
          <w:szCs w:val="24"/>
        </w:rPr>
      </w:pPr>
      <w:r>
        <w:rPr>
          <w:rFonts w:ascii="宋体" w:eastAsia="宋体" w:hAnsi="宋体" w:cs="宋体"/>
        </w:rPr>
        <w:t>说话人5 01:11:51</w:t>
      </w:r>
      <w:r>
        <w:rPr>
          <w:rFonts w:ascii="宋体" w:eastAsia="宋体" w:hAnsi="宋体" w:cs="宋体"/>
        </w:rPr>
        <w:br/>
      </w:r>
      <w:r>
        <w:rPr>
          <w:rFonts w:ascii="宋体" w:eastAsia="宋体" w:hAnsi="宋体" w:cs="宋体"/>
        </w:rPr>
        <w:t>谁知我。</w:t>
      </w:r>
    </w:p>
    <w:p>
      <w:pPr>
        <w:spacing w:before="240" w:after="240"/>
        <w:rPr>
          <w:rFonts w:ascii="宋体" w:eastAsia="宋体" w:hAnsi="宋体" w:cs="宋体"/>
          <w:sz w:val="24"/>
          <w:szCs w:val="24"/>
        </w:rPr>
      </w:pPr>
      <w:r>
        <w:rPr>
          <w:rFonts w:ascii="宋体" w:eastAsia="宋体" w:hAnsi="宋体" w:cs="宋体"/>
        </w:rPr>
        <w:t>说话人2 01:11:54</w:t>
      </w:r>
      <w:r>
        <w:rPr>
          <w:rFonts w:ascii="宋体" w:eastAsia="宋体" w:hAnsi="宋体" w:cs="宋体"/>
        </w:rPr>
        <w:br/>
      </w:r>
      <w:r>
        <w:rPr>
          <w:rFonts w:ascii="宋体" w:eastAsia="宋体" w:hAnsi="宋体" w:cs="宋体"/>
        </w:rPr>
        <w:t>看了这些东西，然后我们开始如果脂肪在这里，然后还有一种关于的情况，你抽的你的意思不行，你规章方式后面要用的太多了。</w:t>
      </w:r>
    </w:p>
    <w:p>
      <w:pPr>
        <w:spacing w:before="240" w:after="240"/>
        <w:rPr>
          <w:rFonts w:ascii="宋体" w:eastAsia="宋体" w:hAnsi="宋体" w:cs="宋体"/>
          <w:sz w:val="24"/>
          <w:szCs w:val="24"/>
        </w:rPr>
      </w:pPr>
      <w:r>
        <w:rPr>
          <w:rFonts w:ascii="宋体" w:eastAsia="宋体" w:hAnsi="宋体" w:cs="宋体"/>
        </w:rPr>
        <w:t>说话人5 01:12:11</w:t>
      </w:r>
      <w:r>
        <w:rPr>
          <w:rFonts w:ascii="宋体" w:eastAsia="宋体" w:hAnsi="宋体" w:cs="宋体"/>
        </w:rPr>
        <w:br/>
      </w:r>
      <w:r>
        <w:rPr>
          <w:rFonts w:ascii="宋体" w:eastAsia="宋体" w:hAnsi="宋体" w:cs="宋体"/>
        </w:rPr>
        <w:t>这个可以了。</w:t>
      </w:r>
    </w:p>
    <w:p>
      <w:pPr>
        <w:spacing w:before="240" w:after="240"/>
        <w:rPr>
          <w:rFonts w:ascii="宋体" w:eastAsia="宋体" w:hAnsi="宋体" w:cs="宋体"/>
          <w:sz w:val="24"/>
          <w:szCs w:val="24"/>
        </w:rPr>
      </w:pPr>
      <w:r>
        <w:rPr>
          <w:rFonts w:ascii="宋体" w:eastAsia="宋体" w:hAnsi="宋体" w:cs="宋体"/>
        </w:rPr>
        <w:t>说话人2 01:12:12</w:t>
      </w:r>
      <w:r>
        <w:rPr>
          <w:rFonts w:ascii="宋体" w:eastAsia="宋体" w:hAnsi="宋体" w:cs="宋体"/>
        </w:rPr>
        <w:br/>
      </w:r>
      <w:r>
        <w:rPr>
          <w:rFonts w:ascii="宋体" w:eastAsia="宋体" w:hAnsi="宋体" w:cs="宋体"/>
        </w:rPr>
        <w:t>明天晚上我们可以把我们当成12:70，谁知。</w:t>
      </w:r>
    </w:p>
    <w:sectPr>
      <w:footerReference w:type="default" r:id="rId4"/>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2小时免费录音转文字，下载讯飞听见客户端立即体验</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