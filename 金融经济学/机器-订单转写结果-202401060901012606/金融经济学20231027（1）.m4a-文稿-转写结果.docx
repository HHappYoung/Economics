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金融经济学20231027（1）.m4a</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非常奇怪，因此而控制公司治理显得尤为重要。一旦到时候以上的现象进行管理，下一步好好谢谢。这就是为什么在麻省理工上战略的模式水平，他们用公司已经开始是吧？马上就会存在你自己的问题，不仅如此，而且以后公司系统的每一部分内容都跟公司治理有关，所以说他一开始花大量的时间会考虑这个问题，第一个主题这方面，然后再讨论资本预算，讨论融资资本结构，我们分配大家同意这一行业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那些问题很多都是跟所以才会进行这么一个关系，你不把这个问题把它搞清楚以后，你比如说涉及到资本预算的问题，涉及到融资的问题，涉及到分配的问题，大家都会跟我们现在所讲的基于受益权和经营权分离所产生的一些问题有关，所以说以这个作为起点，对我们以后学习资本预算也好，学习融资结构也好，学习公司的分配也好，都具有非常重要的意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所以这也就是他们讲课的时候，博士的课程一开始能够处理的。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当然你就是这个号码的意思，这样我们先不管他好吧？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这种利益冲突由两个学者描述了这两者之间的价格关系，所有权和经营权分离，或者说公司的股东和管理层的分离，那么有两位非常著名的学者是吧？被检查出来是吧？第二个我们来看，那么这两个学者他就讨论了现代公司所有权和经营权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他们认为现代公司所有权与经营权分离，必然会产生代理成本，必然会产生代理成本。我们刚才无论是亚当之类，我们是戴尔合并，你羊水对方提出来，然后不要名字做了一些慎重的研究失败，然后又减少了蛮干的一个重复了，代理成本很好。好好。代理成本的问题，谢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为什么会产生代理权？他说当一个经济主体或者多个经济主体，这就是美国人当一个经济主体或者多个经济主体，作为委托人聘用另外一个经济主体，这就是待遇问题。待遇好，他们并被授予决策权去完成某一项工作的时候，两类经济主体之间就形成了所谓委托代理关系，就在公司的股东和管理层之间形成一个委托代理关系，是吧？这些公司的股东委托管理层按照这个性质法制去做一个公司的生产投资决策。</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股东是委托人，公司管理的代理人对不对？那么这种委托代理关系他做了更加深入的分析，他说这种委托代理关系从本质上来看它是一种契约关系，从本质上来看，他认为这是一种契约关系，是吧？那么在契约关系当中，他认为是在契约关系当中主动设计契约形式的当事人是委托人，也就是说我们的股东是吧？而主要涉及血刑事的当事人，这是我们的委托人，也是我们的股东，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而被动接受或者拒绝契约形式的这样一个当事人，也就是我们的管理层，也就是代理人是吧？那么委托人也就是我们的股东，通过事先订立相关的契约，并且要求代理人，也就是要求管理层按照契约办事，从而形成了一种契约关系是吧？好好的形成灯光一种契约关系。所以这就是他们两个两者之间的一种本质上的关系是一个什么？一个是委托方，一个是代理方，那么这两者之间会形成一种契约关系，对吧？好，那么减少和满分的支出，股东和管理层这样一种委托代理关系或者这样一种契约关系，他认为是一种不完备的契约关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他认为这两者之间的契约关系，它不是一个完备的契约关系，或者换句话说，我很难通过一个契约或者一个合同非常完美的完备的来规范双方的权利和义务，这一点我们很难做到。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不像有的企业我们可以做一个相对而言是比较完备的企业，比如说举个很简单的例子，比如说他问我借钱，那么这个企业关系相对而言我们可以做的相对而言比较完备，但实际上要完备也很难，为什么？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有些特殊情况对不对？你不能把所有的情况都考虑进去是吧？比如说我问他借钱，我们进行契约，然后怎么样？可能也不会存在我突然生了一个大病或者怎么样，突然去世了，这个情况那是不能规范的，是不是？看看你不客气对吧？我就问他借了100块钱，你总不能说写100张纸，这里包括我如果说假定我就去试了以后，那100块钱怎么还？不可能，你说是不是对不对？但这个相对而言我们可以做到完备，但是大家可以发现在股东和管理层之间的这样的契约关系，它是非常不完备的，很难具体得非常具体准确的对双方的权利义务做出非常标准明细的规定，很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吧？好，那么为什么？那么这是由于有以下一些方面的原因，对不对？那么一个方面的原因是刚才我提到了未来有巨多的巨大的不确定性，这是第一个是吧？未来具有不确定性，所以你很难在双方订立契约的时候，对未来所有的状态做出很好的预期，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所以说如果出现一些你预期不到的对吧？难以预测的情况，你在7月3号你没有办法，对不对？有太多没有办法去规范，是吧？阿乙公司的股东对不对？跟管理层去做这种契约情况太多了，是不是各种各样的情况对不对？有的情况我们可以做规范，但是有很多情况没有告诉规范，为什么未来是什么样子谁也不知道对不对？比如说宏观经济，对吧？好跟坏对不对？甚至比如说是不是出现了战争，你总不能也在规范里面都不是的，未来有太多的不确定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说你很难在这个企业当中，你每一个都做出一个规定，就我们刚才跟他讲的，即便我们两个人之间作为借贷他好得多，但你要知道对一个公司股东跟你管理层之间要定一个契约关系，答案要包含所有的情况都不可能的事情，对不对？这是第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那么如果说在许多情况下，虽然我们可以包含许多的情况，但你越来越发现订立完备契约的这个成本越来越高，打分的，我们说企业总是不完备的，为什么不完备？一个很重要的原因在于什么？当管理层跟他当股东和管理层之间建立起这样的企业关系的时候，如果你要说是一个完备的契约，成本太高了，为什么？一旦这种激励跟完美契约关系，你不仅仅纸上写点写写的对不对？你每一个契约的条款多少条，都要进行讨价还价，都要进行谈判，你每一个都要进行谈判，每一个都要进行谈判。</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想对于上市公司而言，我们刚才讲过也提到了，如果说一个上市公司或者上市公司的股东跟管理层之间要建立一个完备的契约，你谈10年8年也谈不下来，对不对？根本谈不下来，是吧？这事件当中有可能对不对？这成本太高了，也就是定义完备性完备，契约的成本实在是太了高的，以至于什么？人们不愿意去，甚至都不愿意去订立晚辈的契约，往往到最后会加一句话是什么？未尽事宜双方协商，为什么是你们没有办法，对不对？或者实在没有办法，最高院怎么样要去法院，所以说很难签订一个完备的体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双方的权利义务你要做规范很难，因为涉及到一个股东是一个公司，非常很多东西都是模糊的，对不对？这是第二点。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第三点信息不对称。第三点是信息不对称，由于公司的股东和管理层之间存在着，你不管一定会存在信息不对称，相对而言，公司的管理层拥有更多关于公司的信息，而相对而言公司的股东拥有较少关于公司的信息，所以在这种情况之下，你也很难去进行一个完备的措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很多对公司你都不知道，只有管理层知道或者怎么样，管理层干坏了，你还不知道什么原因，为什么你根本不清楚，你哪怕定个完美的契约，他最后是什么？不是由于我干的不好，是由于什么？我这个行业都不行，7月份对不对？不知道对不对，所以存在着严重的信息不对称，作为委托人，他不可能及时准确的支持下所有信息，而处于信息优势的代理人，也就是管理层他有可能会欺骗委托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所以在这种情况下你很难去确定一个WiFi。所以大家也可以发现任何一家公司，比如说公司或者股东，有人说从来不会说他不是签了合同吗？要知道那是两码事，对不对？可能那时候只是什么聘用合同，但实际上公司和公司的股东和管理层之间的关系，不仅仅是一种聘用的关系，涉及到公司股东的所有的委托代理关系，那只是一个聘用的合同，对不对？即便合同快速不完美的事情，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好，那么这也是持平，签订完备需要是不可能的事情，没有任何可能性，正是由于股东作为委托方，无法跟作为代理人管理层激励一个完备的契约。</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一个这就导致什么？下面能就会出现，大家会发现什么？秘密特征对不对？你会反过来对，那么利益风暴主要来自于以下两个方面，第一，来自于股东和管理层它的效用函数的不同，来自于等效函数的差异。可是这就是我们学的效用函数，对不对？管理层的效用函数跟股东的效果函数是不一样的。对吧？不仅如此，我们以后全部确定性，这项不是个效果函数的问题，我们以后全部确定以后，我们要不确定性下的项目，我们要习惯上去做。谢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吧？15%。效仿函数不一样，目标函数不一样，实在，那么主要表现在实在。经理人在管理企业资源上不努力，有的时候更多愿意把企业的资源转化为自己的利益，对不对？享受特殊的待遇，是吧？包括公司的飞机合法的办公室等等之类的，这些的目标不一样，你股东就这样，你的想法就追求你的股东价值的最大化，但与此同时管理层追求自身利益最大化，它的最终利益不仅包含比如他的薪水，而且包含他的比如说其他的一些方面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他的民生，对不对？比如说他的待遇等等方面，是吧？所以他的教育孩子不一样，那么这是因为这两者的向往函数，他们的目标函数不一样，大家可以发现一定会有意义，对吧？制定好非常快，这是第一个方面的原因。针对这个不完备的，你看这个契约一定会容易，大家目标不一样，对不对？管理层都为了自己的目标，目标，而且目标当中你就像股东的利益和你的待遇也很少，更多的利益你支撑不起。对吧？那么这是第一个方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方面刚才我们也提到了，跟刚才讲不完全换完这一切的东西，正是由于我们签订了不完美契约，即便对于这样的不完备的契约，也可以发现在执行过程当中又会存在信息的。谢谢，本身在签订过完内切的时候会有信息不对称，所以你就很难签订个完备的契约。那么今天对于这种不完备的契约，你在执行这个企业过程当中又会出现双方的信息平台，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我就不准备多说了，因为大家知道信息从来不是去零分布，特别是对一个分散股权的公司管理层往往有更多的信息，而股东有教材就相当于小股东一样，对不对？你很难对公司的很多事情你能了解，很多小股东他可能只能从公司的一些公号当中来获得他的消息，这个信息而管理层他拥有更多的关于公司的内容信息，那么所以在这种情况之下是吧？那么另外就是当然要说的东西很多了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在公司的股东和经理人之间的委托代理关系当中，信息从来不进行分布的，与公司的股东相比较，公司的管理者往往具有明显的信息优势，由于缺乏经营管理的相关知识和专业技能，股东将资金投入公司，并交给具有人力资本的公司经营者管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公司内部的经营者因为具有控制权和专业知识，对公司经营拥有足够和真实的信息，那么不可能也没有必要将关于公司经营的所有信息都高度重视。第一他不可能这么告诉你，第二也没有必要对不对？而公司股东也不可能对，不可能对公司未来的所有状态做出准确预期，无法获取关于公司经营的所有真实性。虽然委托人可以通过收集信息来对代理人行为进行控制，但是往往它是需要成本的。在极端情况之下，对于股权较为分散的公司，搭便车，甚至只能分散的小股东都没有兴趣和动力去收集更多有关公司经营信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说一个股权分散的公司全是小股东，对不对？我根本就没这个心情去收集公司的信息，就像我们现在很多小产品都不一样，哪有心思看公司有很多信息或者深入的信息，他最容易看到公告，为什么？信息成本太高了，我就持有你1000股票，然后怎么样？我坐个飞机花了几千，然后还有住酒店，然后怎么样？我到公司调研一算下来一调研几天花掉1万块钱，我总共就持有1000股，会吗？别人怎么办？更关注什么？第一次你关注怎么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是不是？第二什么会？愿意答辩的时候，对不对？什么叫诈骗分成机构组织？机构组织往往可能我就做个菜无所谓，为什么？因为我机构都在管理钱也多，对不对？对吧？所以在这种情况之下他的信息成本就低，然后我就跟在后面打电话看看，所以从这个意义上来看，在股东和管理者委托代理关系当中，信息是明显偏向公司的管理，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在信息不对称的情况之下，容易引起造成风险的危险损失，导致公司股东和管理层的利益冲突对应代理什么是吧？好，那么就是两个方面的原因，对不对？一个是它的目标还是造成的，第二次应该那么从而可以引起这样一个历史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来了，拜拜，所以公司治理就是为了适应现代公司所有权已尽可能分离而产生的，两权分离必然产生代理人问题和代理成本，从而损害公司的价值对不对？那么所以我们说公司治理就是为了减少因两权分离而产生的代理成本，20年好好。公司治理就是为了解决这两者之间的利益冲突而产生的代理成本。</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20年了，当然现在公司已经在不断扩展了，我就讲从历史上来看，最早公司已经下是吧？那么这个也就是我们说要公司系统基本上必须分离定理的基础上，我们觉得如果解决公司用的问题，我个人也是习惯第一部分。 Ok。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公司解决问题涉及到公司的所有问题，或者换句话说，公司治理某种意义上是什么？是违反了或者说推翻了新古典假设，把一个公司开始打开是吧？因为在新国内理论当中，大家都知道公司是个悲伤对不对？公司是什么悲伤投入，然后一个产业中间是非常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但是我们说基于这些问题所导致的这些问题，所有权和经营权的分离，实际上我们开始把公司的地方打开，对吧？那么从而所以产生了对不对？好，那么就是下面就应当开始要讨论就是公平公正治理的问题是吧？那么比如说最早如何解决所有，然后进行顺利就产生这种代理公司，一开始要考虑什么问题，讨论公司治理的模式，考虑考虑公司自己的目标，主要是要讨论公司治理的目标或者说模式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仔细看你们学校中首先要讨论重大问题，为什么所有权和经营权分离以后产生这样的代理成本，我们要去怎么样通过治理来怎么样来最起码减少公司的代理成本，会提高公司的价值。</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要问了你的你这公司这里是这究竟是为了股东的利益，还是更多的考虑管理层的利益，还是考虑什么？还要考虑什么？比如说考虑债权人利益，考虑供应商的利益，考虑社区的利益，考虑你的社会责任，马上就会面临这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如果说你公司治理，因为涉及到所有权和经营的问题，我们要问他要解决的是什么？你是以股东的利益作为最终的目标，还是以什么？以管理层、以社区、以供应商、以社会责任可持续发展，绿色投资也是g对不对？马上就可以讨论管理，那么都是治理的模式就有两大范式，第一个就是股东价值，第二利益相关公司这个模式，是吧？你相关的方式一开始你就要讨论这个问题，是这样，公司治理的目标是什么？公司治理是为了什么？减少代理成本，以实现股东价值的最大化还是什么？还是拟定相关者的目标最大化，作为共识的一个目标，哪6年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我不知道大家公司自己的课程提到这个问题了吗？大家有什么样想法，大家有什么想法就不要我一个人讲了，这个问题都是一个普遍问题，是吧？虽然我按道理我讲也可以，我是材料到底多的不得了，我说怎么样哪里材料还有什么问题，这个我不知道，我们也不能我一个人讲好不好，我不知道大家有没有想法，关于公司自己的模式大家有什么想法，大家有什么样的方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不是你们同意一下，我问你问一下你们这个规定的。行，完了名单没事，大家有什么想法？我没有什么。我随便一块钱好吧，你不没关系的，就是因为有的东西需要讨论，而真要讨论，为什么？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公司方面能够用朋友这实在话没有一个说是谁说的一定对的，都是有争议的，讨论有结论，对。当然我有自己的看法，比如说我随便我不针对比如说好，我随便喊肯定不算。那个是不是？就谈一个金融学霸好不好？刚才讲了，然后更清楚了，我们谈金融别的东西好吧？然后等会我再喊其他的就是金融工程，然后我再喊其他的，我今天主要是跟我随便你不要当真，陈思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我说咱们这个数据全世界怎么说什么公司自己的一个看法，这个世界的你怎么写好好留下几个，我就像这个问题，你有什么想法没关系无所谓，没有标准答案的应该是吧？他真的没有困难。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说只能说我给你们讲个结论，有的时候很多金融的东西是有标准答案的，但是有些东西没有办法，这不一定非要我讲的就是对的，信用银行没事，你有什么想法没关系。没关系，随便说说看有没有想法，首先知道这是怎么回事。主动驾驶范式，还有利益相关的范式知道吗？Thank you very much。或者你们解释也可以是吧？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或者解释一下，然后你看看你有什么样的想法，没关系，也许我最后要稍微说一说，但是我说的不跟你不一样，不是故意约我就对了，你你就不对，因为本来像这种东西就是有争论的，实践当中都有争论，不同的国家其实它模式还有差异性，对不对？所以说没有没关系，我再喊一位同学好不好？这是没关系，但没有任何关系。好，我一看对好好没事，你坐外面做的没关系，要钱。</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警察看好了，你是不是我这个人非常就算和气。这样的没关系，你有什么想法没关系，就是股东价值的话，应该就是未来归属于股东现金流的骗子的时候，对吧？然后利益相关者利益最大化，我感觉这个范围也比较大，比如像政府大众社会之类的，相当于一个你由于变化的要求，然后我感觉可能股东价值最大化，可能会伤害人的，不会伤害公司的长远利益，就是比较管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根据你是股东价值这段话是吧？他可能会追求更更接触更大的，并且未来就更接近现在实际上的现金流，所以有可能会伤害公司的，为什么？因为如果时间越长，同一个同比现金流贴现的限制可能会越小，有不会，然后这个完全没事没关系，还有没事继续。</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身体好。这是股东价值最大化，其实就是说他应当是有可能会损害应当说其他的人的利益，但是他不一定导致的这种，比如说你投资的短期化不一定为什么？对于市场有效懂了没有？你投资很短期，像你投资的长了，其实如果市场有效的情况下，你只要长期是个好的投资，他一样的东西价值会增加，听懂没有？什么？除非对无效的市场是这样的，然后下面没关系，已经讲得够好了，非常好。然后下面继续没关系，还没说完，我打断你了没关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然后我觉得我没有做好。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刚才没说完，你如果说假定主张你说完了，我要正好以后我就一点话不接，但是我接了以后，我觉得相当于我把你刚才说的我们技术学校然后下面你继续还没有，完了你是股东，就是说你如果说比如完全可能股东怎么样，比如说类似于短期投资或者什么现有体现它就价值大一点，你刚才说到这儿我就提出了有一些可能不同的观点，因为我跟你说你下面还没说完没关系，你下面就相当于做了一半他们就完了，我觉得没用，下面还有继续的准备收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也没有没关系很好好不好？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这样我们来找一位我们其他专业的同事，好不好？谁知这个问题首先大家要去思考，因为你马上会面临这些问题，现在比如说我最典型的大家可能更熟悉了，比如说我们职业科技投资的问题，是不是？这些都是很实实在在的问题，听懂我的意思吗？这个不是说我们这段拿来去文字咬文字，不是这都是实实在在的问题，你懂我意思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我们一个上市公司，你更多的是关于始终价值，而是说利益相关问题，相关者面临很实在的问题好不好？我也不针对哪一个同学，我就随便喊一个好吧？和其他专业的同学没有关系，我们大家都是一家人，谁知但是我现在还有一个我们争取拔尖班的同学好吧？王浩宇。没关系，你坐着没关系，不会，我们那没什么自由，没关系，没事，你说只要大家听到就行，坐得高一点就可以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没关系。我觉得就股东价值最大化和利益相关者利益的最大化，不存在快，没关系，你说是就不存在矛盾，不存在矛盾，你给我们解释一下，也是一个观点，是不是你认为不存在矛盾？为什么不存在矛盾？为什么你解释一下也是一种观点，我们任何观点我们都可以接受，这是另外一种，因为这个没有结论，实在没有结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当然我有我的想法，懂我的意思吗？我的想法不代表是对的，因为本来这个就是争议，而全世界确实也不一样，有的国家确实他就更关注股东价值，比如像美国对不对？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如果你一个公司它就是搞得比较好的话，它应该应该是对双方都有利的，我觉得比如说很大这个事情，我觉得如果他现在搞爆雷了以后，其实对他的股东包括其他的他的利益相关者都有害，但是我说了一句应该好好没关系也是挺好的，然后这样我把有些东西我跟同学们讲一讲，因为我们这些材料都很多了，然后因为我也没有这么多时间这块结束了是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看我们我有的内容，我拿出来认同一个道理，看看主要的这是关于股东价值最大化，股东价值暂时和利益相关的办事大体上有有两类的代表人物，一类是由其他的微系统提出来的投资，第一块主要问题好，而且这个好意思谢谢跟居委会一样的情况的描写者，这些喜欢搞这一块，他们比较赞成，他们是最典型的代表，赞成股东价值这段话对股东价值认识，那么他们认为就是对所谓公司治理应当就是解决了减少因两权分离而引起的代理成本，并确保股东从投资当中获得回报的这种现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对他强调股东的价值是吧？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从公司治理研究确保股东从其投资当中获得回报的方式，比如说股东应当如何让管理者将公司的利润中的一部分回报给投资者，比如说公司股东应当如何确保公管理公司的管理者不侵占他们提供的资本，或者不把这些资本投到坏的项目，公司股东应当如何控制管理者等等，所以这是一派观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这个就是以西方法和维持力为代表的一些西方的一些主流的经济学家，他们基本上都是坚持从下午开始实战性，这是一大类。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还有一类，还有一类就是关于相关者的公司治理的这样一个模式，那么这个就比较复杂一些了。是吧？不仅有一些经济学家，更主要是包含一些比如说一些甚至一些社会学家或者一些心理学家或者一些政治学家等等之类的范围广泛，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那么我简要介绍一下好不好？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内容太多了，因为关于利益相关者的公司治理模式，最早的也就是在上世纪30年代，这是在上世纪20世纪30年代最早的时候做研究，有学者这么讲道理，有一个BD他在哈佛法学评论上写了一篇文章，他说公司社会责任是其公民地位的基础，公司的社会责任是其公民地位的基础，所以他是法学家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所以他是说公司的社会责任，所以他首先强调公司社会责任，而不是公司股东的利益，公司社会责任是其公民地位的基础，因为你赋予公司一个什么，公民的地位是什么？他是一个法人，另外是已经赋予了公司的法人的这样一个公民地位，那么所以说他就必须要承担公司的社会责任，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认为既然公司被看作是被看作是独立的法人，就应当承担公民肩负的责任，也就是说公司管理层不应当是仅限于对股东的信托责任，而应当作为公司选民的受托人去履行公司的公民责任。尽管这可能会导致股东价值的损失，这是最早的一个业务，对不对？关于利益相关的就公司治理这样一个范式的最早的研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在1932年的时候，水稻在放保证理论上写了一篇文章，那么后来就有很多研究，最早提出利益相关的概念，由在1963年是由市场做研究院， Sri是在1963年的时候，有斯坦福研究院最早提出了所谓叫利益侠锗关的一定的时间操作，很重要利益相关者这样一个概念，那么他们把利益相关者是这么来定义的，什么叫利益相关者？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它是指这样一一一群利益团体，如果没有他们的支持，企业就无法工作。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后来从最早就提出底层做这个东西是什么，在包括这是什么是他不是先后的，啥时间后的，他是这样一层第一层，如果没有他们的支持，企业就无法分享，所以这是非常广义上的对不对？对吧？那么后来有很多学者对对 S二把一个定义做了一些拓展很多了，古代人的也是已经做了很多拓展是吧？你包括依法律行政，所以我就不再说了，好不好？你后面我等会做一个归类好吧？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然后到了20世纪80年代，大家知道在欧美兴起了一一股公司，特别是普通公司并购的风险，27号然后恶意收购者高价收买被收购对象公司股票，那么然后重组公司对改变公司的经营方针，解雇了大量的工人，损害了供应商的利益，减少证据的捐赠，让公司股东提供获利。</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大家知道自己80年代初的并购浪潮对吧？一大堆并购导致什么？最后股东得到了好处，对不对？管理层关掉了然，然后怎么样解雇大量的工人利润，供应商的利益得不到保证，然后也减少了社区的捐赠，对股东之后获得了很多的好处。那么这种恶意并购的浪潮引起了人们对股东和经营者责任的一个思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那么所以说在这个意义上，从上个世纪80年代以后，关于利益相关者的概念就提的越来越变得强大，包括我们现在提出来这个叫ef基础时代，都是也是从路上脉络下来的。对。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然后有三位学者下面我就不再就把这项目一个是没讲，还有是安保，还有三个人，他们对利益相关者这个概念，因为大家的概念不一样，他把这个概念分成两大类，怎么样利益相关者他们给出了所有人的定义，总共有27种定义，大家定义都不是一样的，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然后他们把它分成两大类，就它把27大类27 7个定义分成两大类，分成这三个定义，这是在97年做了一个分类。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一类它是一种广义的定义，一类是广义的，那么以福利院作为代表，是吧？以弗瑞曼作为代表，这是一类，这是个广义的定义，那么弗瑞曼他把企业的实际相关者界定为那些能影响企业目标的视线，或者被企业目标的视线所影响的，它不包含那些能影响企业目标的视线，或者被企业目标的视线所影响的个人或者群体目标。</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那么这一个定义从战略管理的角度，主要强调利益相关者与企业的关系，不仅将影响企业目标的个人和群体视为利益相关者，同时还将企业目标实现过程当中，受其影响的个人和群体也看作利益相关的。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从这个意义上来看它是双向的是吧？所以因此这个概念对利益相关者的界定制度十分的广泛，所以我们把它更加广义上，它包含股东、债权人、雇员、供应商、顾客甚至社区、环境、媒体都属里程安全，凡是对企业活动有直接或者间接影响，都可以看作利益相关者，也可以广义上的含在里面，包括社区环境全在里面，当然我们债权人供应商全在里面，当然也包括业务方面的东西，这是一个广义的定义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第二大类是狭义的定义，那么狭义的定义可能是由最代表什么是吧？那么普拉森在1995年的时候，他提出了关于利益相关的界定，是狭义上的界定非常有意义。他说是指利益相关者在企业当中除了一些熟知的人力、资本、财务、资本或者是一些有价值的东西，并由此而承担了某种形式的风险。</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原来所以大家可以发现他强调什么，为什么要利他们，他在企业当中组织了一些实物资源，或者你比如说股东除了一些实物资产或者怎么样，你虽然没有多少实物资产，你不是死亡人力资本，对不对？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或者财务资本或者其他一些有价值的东西，并由此承担了某种形式的风险，对不对？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所以从这个意义上来看，公司的员工他就是代工的，为什么？对公司的员工我在解读的时候我是人力资本，而且我的人力资本在更多的情况下还有什么？我刚才提到谁的专用c专用c为什么？如果我在一个企业，我工作了10年20年，我投入了大量人力资本，我要跳槽也很难，为什么？你学到或者你人力资源，你觉得这些东西都是和企业跟其他企业就不一样了，所以他投入了人力资本，而且存在的东西，为什么？我国家企业就不行了，没关系，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很多时候是这样，所以他认为实际上有的时候公司的员工比股东承担的风险有的时候甚至要大，为什么？股东也不行把股票卖了，但是员工有多少人力资本怎么样？我就走了，这都没办法，为什么不是专用的？不管交易你懂我意思吗？所以说我把讲完下课我把第二个界定讲完，或者说他们因企业活动而来，刚才这种表述不仅强调利益相关者与企业的关系，更强调的所谓叫专用性的投资，他做了一些专用性的投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什么叫利益消费者？你对公司作为一个专用性的所以从这个意义上来看，他就把政府部门或者社会管理放在里面，原来对吧？好，那么这就是两大类，这是广义的东西，我们休息一会儿，然后我放给你做一些阶段性的东西好不好？或者我的一些观点好吧，因为也不能代表有一定正确的，因为你们本来就是争议很大，决策这个当中或者实践当中争议也很大，我稍微提很多，大家可以思考这个问题，那么这些问题也可以成为专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问题很多项目这个课程它是一次太多了，我们希望大家能够通过专业，谁知大家觉得很好，大家可能优异的成绩，而且也有利于你们小组的研究好我们学校其实这个事情。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谁知我看一下这个就很正常，然后我们这个是的，然后点进去之后，你看这个东西现在给你答辩一次，我们想知道我上一个因为在对你去搞一一个乱的点，没有时间了，然后说这个问题老师这块先这个样子过去，这种事情很快的，然后做这个事情，不知道今天说自己说什么意思。</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这个是4217，因为到11月要讲这么几个老师了，不知道吧，今天那个项目有几个课题都是这样的，你们报的什么跟我们说一下，我也说了，我们明天谁知出口法国是一样的，136应该是90到可以去。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韭菜我的错就是占便宜，一个韭菜也不都给你介绍过去了，这么多你听说过200号这样抽中一下，但是你要把还没走，你们从来已经进入你见过他接下来给我他之前开过以后的这样的情况记录去，我选择然后回去上课，你看第一节课去了还是去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也是他吗？我搞清楚了，但是你看我答应我导致你们俩都是这种，然后起来看看这样一点见面说特别好比较年轻化的基础，基础，谁知你不要说没事，对，谁知他应该用了有效的项目，谁知不能说了，我跟小儿插头去了不舒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谁知但是我觉得好多迪拜的手机不是迪拜的时候肯定很出名吗？迪拜很出名，谁知你是韭菜吗？还有西瓜子西瓜，谁知他可能跟你我们理解的不一样，这样的制度。</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谁知好的，谁知咱们25我在这讲一下，为什么20竞争自己的这个钱错我都讲了，既然最后一次还是我们总共26次，这一天我不知道，我以为今天听讲到了整个，谁知谁知找不到，他应该不会单独找了。但是这个学校有的话，你想想看你还可以要不要说还可以行不行？应该没有什么，可能不知道是7天他们没法做的事情，好好谢谢。我想说以前为什么不是钱不放心，今天然后就变化什么出来了，就有一定的判断。</w:t>
      </w:r>
    </w:p>
    <w:sectPr>
      <w:footerReference w:type="default" r:id="rId4"/>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2" w:space="0" w:color="auto"/>
      </w:pBdr>
      <w:jc w:val="center"/>
    </w:pPr>
    <w:r>
      <w:rPr>
        <w:rFonts w:ascii="宋体 (中文正文)" w:eastAsia="宋体 (中文正文)" w:hAnsi="宋体 (中文正文)" w:cs="宋体 (中文正文)"/>
        <w:sz w:val="18"/>
      </w:rPr>
      <w:t>2小时免费录音转文字，下载讯飞听见客户端立即体验</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